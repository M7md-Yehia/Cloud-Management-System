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0F3513">
      <w:pPr>
        <w:rPr>
          <w:rFonts w:hint="default" w:ascii="Times New Roman" w:hAnsi="Times New Roman" w:cs="Times New Roman"/>
          <w:color w:val="auto"/>
          <w:sz w:val="10"/>
          <w:szCs w:val="10"/>
          <w:lang w:val="en-US"/>
        </w:rPr>
      </w:pPr>
      <w:bookmarkStart w:id="0" w:name="_GoBack"/>
    </w:p>
    <w:p w14:paraId="23589173">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Overview</w:t>
      </w:r>
    </w:p>
    <w:p w14:paraId="5980DE34">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This documentation provides a comprehensive explanation of the Cloud Management System, emphasizing the design, functionality, and source code implementation. The system is designed to streamline virtualization and containerization tasks, offering features such as creating and managing virtual machines, generating Dockerfiles, building and managing Docker images, and handling running containers.</w:t>
      </w:r>
    </w:p>
    <w:p w14:paraId="6994D069">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Code Documentation</w:t>
      </w:r>
    </w:p>
    <w:p w14:paraId="1F97958E">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Imports</w:t>
      </w:r>
    </w:p>
    <w:p w14:paraId="249DBC7D">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import</w:t>
      </w:r>
      <w:r>
        <w:rPr>
          <w:rFonts w:hint="default" w:ascii="Times New Roman" w:hAnsi="Times New Roman" w:eastAsia="Consolas" w:cs="Times New Roman"/>
          <w:b w:val="0"/>
          <w:bCs w:val="0"/>
          <w:color w:val="auto"/>
          <w:kern w:val="0"/>
          <w:sz w:val="24"/>
          <w:szCs w:val="24"/>
          <w:shd w:val="clear" w:fill="282C34"/>
          <w:lang w:val="en-US" w:eastAsia="zh-CN" w:bidi="ar"/>
        </w:rPr>
        <w:t xml:space="preserve"> os</w:t>
      </w:r>
    </w:p>
    <w:p w14:paraId="648E98E4">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import</w:t>
      </w:r>
      <w:r>
        <w:rPr>
          <w:rFonts w:hint="default" w:ascii="Times New Roman" w:hAnsi="Times New Roman" w:eastAsia="Consolas" w:cs="Times New Roman"/>
          <w:b w:val="0"/>
          <w:bCs w:val="0"/>
          <w:color w:val="auto"/>
          <w:kern w:val="0"/>
          <w:sz w:val="24"/>
          <w:szCs w:val="24"/>
          <w:shd w:val="clear" w:fill="282C34"/>
          <w:lang w:val="en-US" w:eastAsia="zh-CN" w:bidi="ar"/>
        </w:rPr>
        <w:t xml:space="preserve"> tkinter </w:t>
      </w:r>
      <w:r>
        <w:rPr>
          <w:rFonts w:hint="default" w:ascii="Times New Roman" w:hAnsi="Times New Roman" w:eastAsia="Consolas" w:cs="Times New Roman"/>
          <w:b w:val="0"/>
          <w:bCs w:val="0"/>
          <w:color w:val="auto"/>
          <w:kern w:val="0"/>
          <w:sz w:val="24"/>
          <w:szCs w:val="24"/>
          <w:shd w:val="clear" w:fill="282C34"/>
          <w:lang w:val="en-US" w:eastAsia="zh-CN" w:bidi="ar"/>
        </w:rPr>
        <w:t>as</w:t>
      </w:r>
      <w:r>
        <w:rPr>
          <w:rFonts w:hint="default" w:ascii="Times New Roman" w:hAnsi="Times New Roman" w:eastAsia="Consolas" w:cs="Times New Roman"/>
          <w:b w:val="0"/>
          <w:bCs w:val="0"/>
          <w:color w:val="auto"/>
          <w:kern w:val="0"/>
          <w:sz w:val="24"/>
          <w:szCs w:val="24"/>
          <w:shd w:val="clear" w:fill="282C34"/>
          <w:lang w:val="en-US" w:eastAsia="zh-CN" w:bidi="ar"/>
        </w:rPr>
        <w:t xml:space="preserve"> tk</w:t>
      </w:r>
    </w:p>
    <w:p w14:paraId="1559E638">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from</w:t>
      </w:r>
      <w:r>
        <w:rPr>
          <w:rFonts w:hint="default" w:ascii="Times New Roman" w:hAnsi="Times New Roman" w:eastAsia="Consolas" w:cs="Times New Roman"/>
          <w:b w:val="0"/>
          <w:bCs w:val="0"/>
          <w:color w:val="auto"/>
          <w:kern w:val="0"/>
          <w:sz w:val="24"/>
          <w:szCs w:val="24"/>
          <w:shd w:val="clear" w:fill="282C34"/>
          <w:lang w:val="en-US" w:eastAsia="zh-CN" w:bidi="ar"/>
        </w:rPr>
        <w:t xml:space="preserve"> tkinter </w:t>
      </w:r>
      <w:r>
        <w:rPr>
          <w:rFonts w:hint="default" w:ascii="Times New Roman" w:hAnsi="Times New Roman" w:eastAsia="Consolas" w:cs="Times New Roman"/>
          <w:b w:val="0"/>
          <w:bCs w:val="0"/>
          <w:color w:val="auto"/>
          <w:kern w:val="0"/>
          <w:sz w:val="24"/>
          <w:szCs w:val="24"/>
          <w:shd w:val="clear" w:fill="282C34"/>
          <w:lang w:val="en-US" w:eastAsia="zh-CN" w:bidi="ar"/>
        </w:rPr>
        <w:t>import</w:t>
      </w:r>
      <w:r>
        <w:rPr>
          <w:rFonts w:hint="default" w:ascii="Times New Roman" w:hAnsi="Times New Roman" w:eastAsia="Consolas" w:cs="Times New Roman"/>
          <w:b w:val="0"/>
          <w:bCs w:val="0"/>
          <w:color w:val="auto"/>
          <w:kern w:val="0"/>
          <w:sz w:val="24"/>
          <w:szCs w:val="24"/>
          <w:shd w:val="clear" w:fill="282C34"/>
          <w:lang w:val="en-US" w:eastAsia="zh-CN" w:bidi="ar"/>
        </w:rPr>
        <w:t xml:space="preserve"> filedialog, messagebox</w:t>
      </w:r>
    </w:p>
    <w:p w14:paraId="76A644F6">
      <w:pPr>
        <w:keepNext w:val="0"/>
        <w:keepLines w:val="0"/>
        <w:widowControl/>
        <w:suppressLineNumbers w:val="0"/>
        <w:shd w:val="clear" w:fill="282C34"/>
        <w:spacing w:after="168" w:afterAutospacing="0" w:line="228" w:lineRule="atLeast"/>
        <w:jc w:val="left"/>
        <w:rPr>
          <w:rFonts w:hint="default" w:ascii="Times New Roman" w:hAnsi="Times New Roman" w:eastAsia="Consolas" w:cs="Times New Roman"/>
          <w:b w:val="0"/>
          <w:bCs w:val="0"/>
          <w:color w:val="auto"/>
          <w:sz w:val="24"/>
          <w:szCs w:val="24"/>
        </w:rPr>
      </w:pPr>
    </w:p>
    <w:p w14:paraId="7727C3C5">
      <w:pPr>
        <w:rPr>
          <w:rFonts w:hint="default" w:ascii="Times New Roman" w:hAnsi="Times New Roman" w:cs="Times New Roman"/>
          <w:color w:val="auto"/>
          <w:sz w:val="24"/>
          <w:szCs w:val="24"/>
        </w:rPr>
      </w:pPr>
    </w:p>
    <w:p w14:paraId="0024B1D4">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Explanation of Imports</w:t>
      </w:r>
    </w:p>
    <w:p w14:paraId="11293D2D">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 os: Used to interact with the operating system, including executing system commands for QEMU and Docker operations.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2. tkinter: Employed for creating the GUI interface, enabling user-friendly interaction.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3. filedialog and messagebox: File Dialog is used for file selection and saving, while Message Box is used for displaying success/error messages.</w:t>
      </w:r>
    </w:p>
    <w:p w14:paraId="627EA464">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GUI Design Colors</w:t>
      </w:r>
    </w:p>
    <w:p w14:paraId="745B1268">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MAIN_BG_COLOR</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"#F0F4FA"</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p>
    <w:p w14:paraId="3AD8E7C8">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MAIN_BTN_COLOR</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"#4A90E2"</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p>
    <w:p w14:paraId="5DD2980D">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SUB_BG_COLOR</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"#34405E"</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p>
    <w:p w14:paraId="2D9A1C85">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SUB_BTN_COLOR</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"#16A015"</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p>
    <w:p w14:paraId="209C5464">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These constants define the color scheme for the GUI:</w:t>
      </w:r>
    </w:p>
    <w:p w14:paraId="3CD3DFAF">
      <w:pP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The color of the background and  button</w:t>
      </w:r>
    </w:p>
    <w:p w14:paraId="78CD7DF9">
      <w:pPr>
        <w:rPr>
          <w:rFonts w:hint="default" w:ascii="Times New Roman" w:hAnsi="Times New Roman" w:cs="Times New Roman"/>
          <w:color w:val="auto"/>
          <w:sz w:val="24"/>
          <w:szCs w:val="24"/>
          <w:lang w:val="en-US"/>
        </w:rPr>
      </w:pPr>
    </w:p>
    <w:p w14:paraId="54F7A751">
      <w:pPr>
        <w:rPr>
          <w:rFonts w:hint="default" w:ascii="Times New Roman" w:hAnsi="Times New Roman" w:cs="Times New Roman"/>
          <w:color w:val="auto"/>
          <w:sz w:val="24"/>
          <w:szCs w:val="24"/>
          <w:lang w:val="en-US"/>
        </w:rPr>
      </w:pPr>
    </w:p>
    <w:p w14:paraId="02E6515C">
      <w:pPr>
        <w:rPr>
          <w:rFonts w:hint="default" w:ascii="Times New Roman" w:hAnsi="Times New Roman" w:cs="Times New Roman"/>
          <w:color w:val="auto"/>
          <w:sz w:val="24"/>
          <w:szCs w:val="24"/>
          <w:lang w:val="en-US"/>
        </w:rPr>
      </w:pPr>
    </w:p>
    <w:p w14:paraId="619C89D3">
      <w:pPr>
        <w:rPr>
          <w:rFonts w:hint="default" w:ascii="Times New Roman" w:hAnsi="Times New Roman" w:cs="Times New Roman"/>
          <w:color w:val="auto"/>
          <w:sz w:val="24"/>
          <w:szCs w:val="24"/>
          <w:lang w:val="en-US"/>
        </w:rPr>
      </w:pPr>
    </w:p>
    <w:p w14:paraId="7F62F650">
      <w:pPr>
        <w:rPr>
          <w:rFonts w:hint="default" w:ascii="Times New Roman" w:hAnsi="Times New Roman" w:cs="Times New Roman"/>
          <w:color w:val="auto"/>
          <w:sz w:val="24"/>
          <w:szCs w:val="24"/>
          <w:lang w:val="en-US"/>
        </w:rPr>
      </w:pPr>
    </w:p>
    <w:p w14:paraId="24341C3C">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p>
    <w:p w14:paraId="0A285286">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def</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create_vm</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i/>
          <w:iCs/>
          <w:color w:val="auto"/>
          <w:kern w:val="0"/>
          <w:sz w:val="24"/>
          <w:szCs w:val="24"/>
          <w:shd w:val="clear" w:fill="282C34"/>
          <w:lang w:val="en-US" w:eastAsia="zh-CN" w:bidi="ar"/>
        </w:rPr>
        <w:t>cpu</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i/>
          <w:iCs/>
          <w:color w:val="auto"/>
          <w:kern w:val="0"/>
          <w:sz w:val="24"/>
          <w:szCs w:val="24"/>
          <w:shd w:val="clear" w:fill="282C34"/>
          <w:lang w:val="en-US" w:eastAsia="zh-CN" w:bidi="ar"/>
        </w:rPr>
        <w:t>memory</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i/>
          <w:iCs/>
          <w:color w:val="auto"/>
          <w:kern w:val="0"/>
          <w:sz w:val="24"/>
          <w:szCs w:val="24"/>
          <w:shd w:val="clear" w:fill="282C34"/>
          <w:lang w:val="en-US" w:eastAsia="zh-CN" w:bidi="ar"/>
        </w:rPr>
        <w:t>disk_size</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i/>
          <w:iCs/>
          <w:color w:val="auto"/>
          <w:kern w:val="0"/>
          <w:sz w:val="24"/>
          <w:szCs w:val="24"/>
          <w:shd w:val="clear" w:fill="282C34"/>
          <w:lang w:val="en-US" w:eastAsia="zh-CN" w:bidi="ar"/>
        </w:rPr>
        <w:t>iso_path</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i/>
          <w:iCs/>
          <w:color w:val="auto"/>
          <w:kern w:val="0"/>
          <w:sz w:val="24"/>
          <w:szCs w:val="24"/>
          <w:shd w:val="clear" w:fill="282C34"/>
          <w:lang w:val="en-US" w:eastAsia="zh-CN" w:bidi="ar"/>
        </w:rPr>
        <w:t>gui_inputs</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False</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2689CE5A">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try</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42A15378">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if</w:t>
      </w:r>
      <w:r>
        <w:rPr>
          <w:rFonts w:hint="default" w:ascii="Times New Roman" w:hAnsi="Times New Roman" w:eastAsia="Consolas" w:cs="Times New Roman"/>
          <w:b w:val="0"/>
          <w:bCs w:val="0"/>
          <w:color w:val="auto"/>
          <w:kern w:val="0"/>
          <w:sz w:val="24"/>
          <w:szCs w:val="24"/>
          <w:shd w:val="clear" w:fill="282C34"/>
          <w:lang w:val="en-US" w:eastAsia="zh-CN" w:bidi="ar"/>
        </w:rPr>
        <w:t xml:space="preserve"> gui_inputs:</w:t>
      </w:r>
    </w:p>
    <w:p w14:paraId="4ED09DCB">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cpu, memory, disk_size, iso_path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 xml:space="preserve"> cpu.get(), memory.get(), disk_size.get(), iso_path.get()</w:t>
      </w:r>
    </w:p>
    <w:p w14:paraId="43504846">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if</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not</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all</w:t>
      </w:r>
      <w:r>
        <w:rPr>
          <w:rFonts w:hint="default" w:ascii="Times New Roman" w:hAnsi="Times New Roman" w:eastAsia="Consolas" w:cs="Times New Roman"/>
          <w:b w:val="0"/>
          <w:bCs w:val="0"/>
          <w:color w:val="auto"/>
          <w:kern w:val="0"/>
          <w:sz w:val="24"/>
          <w:szCs w:val="24"/>
          <w:shd w:val="clear" w:fill="282C34"/>
          <w:lang w:val="en-US" w:eastAsia="zh-CN" w:bidi="ar"/>
        </w:rPr>
        <w:t>([cpu, memory, disk_size, iso_path]):</w:t>
      </w:r>
    </w:p>
    <w:p w14:paraId="36C85B0A">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return</w:t>
      </w:r>
      <w:r>
        <w:rPr>
          <w:rFonts w:hint="default" w:ascii="Times New Roman" w:hAnsi="Times New Roman" w:eastAsia="Consolas" w:cs="Times New Roman"/>
          <w:b w:val="0"/>
          <w:bCs w:val="0"/>
          <w:color w:val="auto"/>
          <w:kern w:val="0"/>
          <w:sz w:val="24"/>
          <w:szCs w:val="24"/>
          <w:shd w:val="clear" w:fill="282C34"/>
          <w:lang w:val="en-US" w:eastAsia="zh-CN" w:bidi="ar"/>
        </w:rPr>
        <w:t xml:space="preserve"> messagebox.showerror(</w:t>
      </w:r>
      <w:r>
        <w:rPr>
          <w:rFonts w:hint="default" w:ascii="Times New Roman" w:hAnsi="Times New Roman" w:eastAsia="Consolas" w:cs="Times New Roman"/>
          <w:b w:val="0"/>
          <w:bCs w:val="0"/>
          <w:color w:val="auto"/>
          <w:kern w:val="0"/>
          <w:sz w:val="24"/>
          <w:szCs w:val="24"/>
          <w:shd w:val="clear" w:fill="282C34"/>
          <w:lang w:val="en-US" w:eastAsia="zh-CN" w:bidi="ar"/>
        </w:rPr>
        <w:t>"Input Error"</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"All fields are required"</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706AF36C">
      <w:pPr>
        <w:keepNext w:val="0"/>
        <w:keepLines w:val="0"/>
        <w:widowControl/>
        <w:suppressLineNumbers w:val="0"/>
        <w:jc w:val="left"/>
        <w:rPr>
          <w:rFonts w:hint="default" w:ascii="Times New Roman" w:hAnsi="Times New Roman" w:cs="Times New Roman"/>
          <w:color w:val="auto"/>
          <w:sz w:val="24"/>
          <w:szCs w:val="24"/>
        </w:rPr>
      </w:pPr>
    </w:p>
    <w:p w14:paraId="389A9271">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os.system(</w:t>
      </w:r>
      <w:r>
        <w:rPr>
          <w:rFonts w:hint="default" w:ascii="Times New Roman" w:hAnsi="Times New Roman" w:eastAsia="Consolas" w:cs="Times New Roman"/>
          <w:b w:val="0"/>
          <w:bCs w:val="0"/>
          <w:color w:val="auto"/>
          <w:kern w:val="0"/>
          <w:sz w:val="24"/>
          <w:szCs w:val="24"/>
          <w:shd w:val="clear" w:fill="282C34"/>
          <w:lang w:val="en-US" w:eastAsia="zh-CN" w:bidi="ar"/>
        </w:rPr>
        <w:t>f</w:t>
      </w:r>
      <w:r>
        <w:rPr>
          <w:rFonts w:hint="default" w:ascii="Times New Roman" w:hAnsi="Times New Roman" w:eastAsia="Consolas" w:cs="Times New Roman"/>
          <w:b w:val="0"/>
          <w:bCs w:val="0"/>
          <w:color w:val="auto"/>
          <w:kern w:val="0"/>
          <w:sz w:val="24"/>
          <w:szCs w:val="24"/>
          <w:shd w:val="clear" w:fill="282C34"/>
          <w:lang w:val="en-US" w:eastAsia="zh-CN" w:bidi="ar"/>
        </w:rPr>
        <w:t xml:space="preserve">"qemu-img create -f qcow2 disk_image.qcow2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disk_size</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6BE98218">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os.system(</w:t>
      </w:r>
      <w:r>
        <w:rPr>
          <w:rFonts w:hint="default" w:ascii="Times New Roman" w:hAnsi="Times New Roman" w:eastAsia="Consolas" w:cs="Times New Roman"/>
          <w:b w:val="0"/>
          <w:bCs w:val="0"/>
          <w:color w:val="auto"/>
          <w:kern w:val="0"/>
          <w:sz w:val="24"/>
          <w:szCs w:val="24"/>
          <w:shd w:val="clear" w:fill="282C34"/>
          <w:lang w:val="en-US" w:eastAsia="zh-CN" w:bidi="ar"/>
        </w:rPr>
        <w:t>f</w:t>
      </w:r>
      <w:r>
        <w:rPr>
          <w:rFonts w:hint="default" w:ascii="Times New Roman" w:hAnsi="Times New Roman" w:eastAsia="Consolas" w:cs="Times New Roman"/>
          <w:b w:val="0"/>
          <w:bCs w:val="0"/>
          <w:color w:val="auto"/>
          <w:kern w:val="0"/>
          <w:sz w:val="24"/>
          <w:szCs w:val="24"/>
          <w:shd w:val="clear" w:fill="282C34"/>
          <w:lang w:val="en-US" w:eastAsia="zh-CN" w:bidi="ar"/>
        </w:rPr>
        <w:t xml:space="preserve">"qemu-system-x86_64 -cpu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cpu</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 xml:space="preserve"> -m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memory</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 xml:space="preserve"> -hda disk_image.qcow2 -cdrom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iso_path</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 xml:space="preserve"> -boot d -no-fd-bootchk"</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4C5A96C9">
      <w:pPr>
        <w:keepNext w:val="0"/>
        <w:keepLines w:val="0"/>
        <w:widowControl/>
        <w:suppressLineNumbers w:val="0"/>
        <w:jc w:val="left"/>
        <w:rPr>
          <w:rFonts w:hint="default" w:ascii="Times New Roman" w:hAnsi="Times New Roman" w:cs="Times New Roman"/>
          <w:color w:val="auto"/>
          <w:sz w:val="24"/>
          <w:szCs w:val="24"/>
        </w:rPr>
      </w:pPr>
    </w:p>
    <w:p w14:paraId="25F4B475">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if</w:t>
      </w:r>
      <w:r>
        <w:rPr>
          <w:rFonts w:hint="default" w:ascii="Times New Roman" w:hAnsi="Times New Roman" w:eastAsia="Consolas" w:cs="Times New Roman"/>
          <w:b w:val="0"/>
          <w:bCs w:val="0"/>
          <w:color w:val="auto"/>
          <w:kern w:val="0"/>
          <w:sz w:val="24"/>
          <w:szCs w:val="24"/>
          <w:shd w:val="clear" w:fill="282C34"/>
          <w:lang w:val="en-US" w:eastAsia="zh-CN" w:bidi="ar"/>
        </w:rPr>
        <w:t xml:space="preserve"> gui_inputs:</w:t>
      </w:r>
    </w:p>
    <w:p w14:paraId="1295912A">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messagebox.showinfo(</w:t>
      </w:r>
      <w:r>
        <w:rPr>
          <w:rFonts w:hint="default" w:ascii="Times New Roman" w:hAnsi="Times New Roman" w:eastAsia="Consolas" w:cs="Times New Roman"/>
          <w:b w:val="0"/>
          <w:bCs w:val="0"/>
          <w:color w:val="auto"/>
          <w:kern w:val="0"/>
          <w:sz w:val="24"/>
          <w:szCs w:val="24"/>
          <w:shd w:val="clear" w:fill="282C34"/>
          <w:lang w:val="en-US" w:eastAsia="zh-CN" w:bidi="ar"/>
        </w:rPr>
        <w:t>"Success"</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"Virtual machine created successfully!"</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4907F942">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except</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Exception</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as</w:t>
      </w:r>
      <w:r>
        <w:rPr>
          <w:rFonts w:hint="default" w:ascii="Times New Roman" w:hAnsi="Times New Roman" w:eastAsia="Consolas" w:cs="Times New Roman"/>
          <w:b w:val="0"/>
          <w:bCs w:val="0"/>
          <w:color w:val="auto"/>
          <w:kern w:val="0"/>
          <w:sz w:val="24"/>
          <w:szCs w:val="24"/>
          <w:shd w:val="clear" w:fill="282C34"/>
          <w:lang w:val="en-US" w:eastAsia="zh-CN" w:bidi="ar"/>
        </w:rPr>
        <w:t xml:space="preserve"> e:</w:t>
      </w:r>
    </w:p>
    <w:p w14:paraId="120664D0">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if</w:t>
      </w:r>
      <w:r>
        <w:rPr>
          <w:rFonts w:hint="default" w:ascii="Times New Roman" w:hAnsi="Times New Roman" w:eastAsia="Consolas" w:cs="Times New Roman"/>
          <w:b w:val="0"/>
          <w:bCs w:val="0"/>
          <w:color w:val="auto"/>
          <w:kern w:val="0"/>
          <w:sz w:val="24"/>
          <w:szCs w:val="24"/>
          <w:shd w:val="clear" w:fill="282C34"/>
          <w:lang w:val="en-US" w:eastAsia="zh-CN" w:bidi="ar"/>
        </w:rPr>
        <w:t xml:space="preserve"> gui_inputs:</w:t>
      </w:r>
    </w:p>
    <w:p w14:paraId="6AF6F6EF">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messagebox.showerror(</w:t>
      </w:r>
      <w:r>
        <w:rPr>
          <w:rFonts w:hint="default" w:ascii="Times New Roman" w:hAnsi="Times New Roman" w:eastAsia="Consolas" w:cs="Times New Roman"/>
          <w:b w:val="0"/>
          <w:bCs w:val="0"/>
          <w:color w:val="auto"/>
          <w:kern w:val="0"/>
          <w:sz w:val="24"/>
          <w:szCs w:val="24"/>
          <w:shd w:val="clear" w:fill="282C34"/>
          <w:lang w:val="en-US" w:eastAsia="zh-CN" w:bidi="ar"/>
        </w:rPr>
        <w:t>"Error"</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f</w:t>
      </w:r>
      <w:r>
        <w:rPr>
          <w:rFonts w:hint="default" w:ascii="Times New Roman" w:hAnsi="Times New Roman" w:eastAsia="Consolas" w:cs="Times New Roman"/>
          <w:b w:val="0"/>
          <w:bCs w:val="0"/>
          <w:color w:val="auto"/>
          <w:kern w:val="0"/>
          <w:sz w:val="24"/>
          <w:szCs w:val="24"/>
          <w:shd w:val="clear" w:fill="282C34"/>
          <w:lang w:val="en-US" w:eastAsia="zh-CN" w:bidi="ar"/>
        </w:rPr>
        <w:t xml:space="preserve">"Failed to create virtual machine: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e</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56C2989D">
      <w:pPr>
        <w:keepNext w:val="0"/>
        <w:keepLines w:val="0"/>
        <w:widowControl/>
        <w:suppressLineNumbers w:val="0"/>
        <w:spacing w:after="240" w:afterAutospacing="0"/>
        <w:jc w:val="left"/>
        <w:rPr>
          <w:rFonts w:hint="default" w:ascii="Times New Roman" w:hAnsi="Times New Roman" w:cs="Times New Roman"/>
          <w:color w:val="auto"/>
          <w:sz w:val="24"/>
          <w:szCs w:val="24"/>
        </w:rPr>
      </w:pPr>
    </w:p>
    <w:p w14:paraId="70F1D4CA">
      <w:pPr>
        <w:keepNext w:val="0"/>
        <w:keepLines w:val="0"/>
        <w:widowControl/>
        <w:suppressLineNumbers w:val="0"/>
        <w:spacing w:after="240" w:afterAutospacing="0"/>
        <w:jc w:val="left"/>
        <w:rPr>
          <w:rFonts w:hint="default" w:ascii="Times New Roman" w:hAnsi="Times New Roman" w:cs="Times New Roman"/>
          <w:color w:val="auto"/>
          <w:sz w:val="24"/>
          <w:szCs w:val="24"/>
        </w:rPr>
      </w:pPr>
    </w:p>
    <w:p w14:paraId="5FE05FE9">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 cpu: Specifies the CPU model to be emulated in the virtual machine.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2. memory: Defines the amount of virtual RAM allocated to the VM (e.g., 512 MB, 1024 MB).</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3. disk_size: Specifies the size of the virtual disk (e.g., 10G, 20G).</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4. iso_path: Path to the ISO file used for booting the virtual machine.</w:t>
      </w:r>
    </w:p>
    <w:p w14:paraId="00120803">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Workflow</w:t>
      </w:r>
    </w:p>
    <w:p w14:paraId="354E0015">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 Disk Creation: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Creates a virtual disk image named `disk_image.qcow2` using the `qemu-img` command.</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`-f qcow2`: Specifies the QCOW2 format for the disk image.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`&lt;disk_size&gt;`: User-defined disk size.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2. Virtual Machine Creation: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Executes the `qemu-system-x86_64` command to start the VM.</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`-cpu &lt;cpu&gt;`: Defines the CPU model.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`-m &lt;memory&gt;`: Sets the allocated RAM.</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`-hda disk_image.qcow2`: Attaches the created disk as the primary drive.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`-cdrom &lt;iso_path&gt;`: Mounts the ISO file as the boot medium.</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`-boot d`: Specifies boot from the CD-ROM.</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3. Error Handlin</w:t>
      </w:r>
      <w:r>
        <w:rPr>
          <w:rFonts w:hint="default" w:ascii="Times New Roman" w:hAnsi="Times New Roman" w:cs="Times New Roman"/>
          <w:color w:val="auto"/>
          <w:sz w:val="24"/>
          <w:szCs w:val="24"/>
          <w:lang w:val="en-US"/>
        </w:rPr>
        <w:t>g</w:t>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Displays a success message if the VM is created successfully.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Captures and displays an error message in case of any issues.</w:t>
      </w:r>
    </w:p>
    <w:p w14:paraId="0D62A4DF">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Additional Features</w:t>
      </w:r>
    </w:p>
    <w:p w14:paraId="7DE9D8B0">
      <w:pPr>
        <w:numPr>
          <w:ilvl w:val="0"/>
          <w:numId w:val="7"/>
        </w:num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Create Dockerfile: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Allows users to generate a Dockerfile based on their input.</w:t>
      </w:r>
    </w:p>
    <w:p w14:paraId="77B7FDE2">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def</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create_dockerfile</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i/>
          <w:iCs/>
          <w:color w:val="auto"/>
          <w:kern w:val="0"/>
          <w:sz w:val="24"/>
          <w:szCs w:val="24"/>
          <w:shd w:val="clear" w:fill="282C34"/>
          <w:lang w:val="en-US" w:eastAsia="zh-CN" w:bidi="ar"/>
        </w:rPr>
        <w:t>path</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None</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i/>
          <w:iCs/>
          <w:color w:val="auto"/>
          <w:kern w:val="0"/>
          <w:sz w:val="24"/>
          <w:szCs w:val="24"/>
          <w:shd w:val="clear" w:fill="282C34"/>
          <w:lang w:val="en-US" w:eastAsia="zh-CN" w:bidi="ar"/>
        </w:rPr>
        <w:t>contents</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None</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i/>
          <w:iCs/>
          <w:color w:val="auto"/>
          <w:kern w:val="0"/>
          <w:sz w:val="24"/>
          <w:szCs w:val="24"/>
          <w:shd w:val="clear" w:fill="282C34"/>
          <w:lang w:val="en-US" w:eastAsia="zh-CN" w:bidi="ar"/>
        </w:rPr>
        <w:t>gui_inputs</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False</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i/>
          <w:iCs/>
          <w:color w:val="auto"/>
          <w:kern w:val="0"/>
          <w:sz w:val="24"/>
          <w:szCs w:val="24"/>
          <w:shd w:val="clear" w:fill="282C34"/>
          <w:lang w:val="en-US" w:eastAsia="zh-CN" w:bidi="ar"/>
        </w:rPr>
        <w:t>path_entry</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None</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i/>
          <w:iCs/>
          <w:color w:val="auto"/>
          <w:kern w:val="0"/>
          <w:sz w:val="24"/>
          <w:szCs w:val="24"/>
          <w:shd w:val="clear" w:fill="282C34"/>
          <w:lang w:val="en-US" w:eastAsia="zh-CN" w:bidi="ar"/>
        </w:rPr>
        <w:t>contents_text</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None</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27147E96">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try</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5D5BE251">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if</w:t>
      </w:r>
      <w:r>
        <w:rPr>
          <w:rFonts w:hint="default" w:ascii="Times New Roman" w:hAnsi="Times New Roman" w:eastAsia="Consolas" w:cs="Times New Roman"/>
          <w:b w:val="0"/>
          <w:bCs w:val="0"/>
          <w:color w:val="auto"/>
          <w:kern w:val="0"/>
          <w:sz w:val="24"/>
          <w:szCs w:val="24"/>
          <w:shd w:val="clear" w:fill="282C34"/>
          <w:lang w:val="en-US" w:eastAsia="zh-CN" w:bidi="ar"/>
        </w:rPr>
        <w:t xml:space="preserve"> gui_inputs:</w:t>
      </w:r>
    </w:p>
    <w:p w14:paraId="609E9138">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path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 xml:space="preserve"> path_entry.get()</w:t>
      </w:r>
    </w:p>
    <w:p w14:paraId="4AA9F544">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contents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 xml:space="preserve"> contents_text.get(</w:t>
      </w:r>
      <w:r>
        <w:rPr>
          <w:rFonts w:hint="default" w:ascii="Times New Roman" w:hAnsi="Times New Roman" w:eastAsia="Consolas" w:cs="Times New Roman"/>
          <w:b w:val="0"/>
          <w:bCs w:val="0"/>
          <w:color w:val="auto"/>
          <w:kern w:val="0"/>
          <w:sz w:val="24"/>
          <w:szCs w:val="24"/>
          <w:shd w:val="clear" w:fill="282C34"/>
          <w:lang w:val="en-US" w:eastAsia="zh-CN" w:bidi="ar"/>
        </w:rPr>
        <w:t>"1.0"</w:t>
      </w:r>
      <w:r>
        <w:rPr>
          <w:rFonts w:hint="default" w:ascii="Times New Roman" w:hAnsi="Times New Roman" w:eastAsia="Consolas" w:cs="Times New Roman"/>
          <w:b w:val="0"/>
          <w:bCs w:val="0"/>
          <w:color w:val="auto"/>
          <w:kern w:val="0"/>
          <w:sz w:val="24"/>
          <w:szCs w:val="24"/>
          <w:shd w:val="clear" w:fill="282C34"/>
          <w:lang w:val="en-US" w:eastAsia="zh-CN" w:bidi="ar"/>
        </w:rPr>
        <w:t>, tk.</w:t>
      </w:r>
      <w:r>
        <w:rPr>
          <w:rFonts w:hint="default" w:ascii="Times New Roman" w:hAnsi="Times New Roman" w:eastAsia="Consolas" w:cs="Times New Roman"/>
          <w:b w:val="0"/>
          <w:bCs w:val="0"/>
          <w:color w:val="auto"/>
          <w:kern w:val="0"/>
          <w:sz w:val="24"/>
          <w:szCs w:val="24"/>
          <w:shd w:val="clear" w:fill="282C34"/>
          <w:lang w:val="en-US" w:eastAsia="zh-CN" w:bidi="ar"/>
        </w:rPr>
        <w:t>END</w:t>
      </w:r>
      <w:r>
        <w:rPr>
          <w:rFonts w:hint="default" w:ascii="Times New Roman" w:hAnsi="Times New Roman" w:eastAsia="Consolas" w:cs="Times New Roman"/>
          <w:b w:val="0"/>
          <w:bCs w:val="0"/>
          <w:color w:val="auto"/>
          <w:kern w:val="0"/>
          <w:sz w:val="24"/>
          <w:szCs w:val="24"/>
          <w:shd w:val="clear" w:fill="282C34"/>
          <w:lang w:val="en-US" w:eastAsia="zh-CN" w:bidi="ar"/>
        </w:rPr>
        <w:t>).strip()</w:t>
      </w:r>
    </w:p>
    <w:p w14:paraId="603896BD">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if</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not</w:t>
      </w:r>
      <w:r>
        <w:rPr>
          <w:rFonts w:hint="default" w:ascii="Times New Roman" w:hAnsi="Times New Roman" w:eastAsia="Consolas" w:cs="Times New Roman"/>
          <w:b w:val="0"/>
          <w:bCs w:val="0"/>
          <w:color w:val="auto"/>
          <w:kern w:val="0"/>
          <w:sz w:val="24"/>
          <w:szCs w:val="24"/>
          <w:shd w:val="clear" w:fill="282C34"/>
          <w:lang w:val="en-US" w:eastAsia="zh-CN" w:bidi="ar"/>
        </w:rPr>
        <w:t xml:space="preserve"> (path </w:t>
      </w:r>
      <w:r>
        <w:rPr>
          <w:rFonts w:hint="default" w:ascii="Times New Roman" w:hAnsi="Times New Roman" w:eastAsia="Consolas" w:cs="Times New Roman"/>
          <w:b w:val="0"/>
          <w:bCs w:val="0"/>
          <w:color w:val="auto"/>
          <w:kern w:val="0"/>
          <w:sz w:val="24"/>
          <w:szCs w:val="24"/>
          <w:shd w:val="clear" w:fill="282C34"/>
          <w:lang w:val="en-US" w:eastAsia="zh-CN" w:bidi="ar"/>
        </w:rPr>
        <w:t>and</w:t>
      </w:r>
      <w:r>
        <w:rPr>
          <w:rFonts w:hint="default" w:ascii="Times New Roman" w:hAnsi="Times New Roman" w:eastAsia="Consolas" w:cs="Times New Roman"/>
          <w:b w:val="0"/>
          <w:bCs w:val="0"/>
          <w:color w:val="auto"/>
          <w:kern w:val="0"/>
          <w:sz w:val="24"/>
          <w:szCs w:val="24"/>
          <w:shd w:val="clear" w:fill="282C34"/>
          <w:lang w:val="en-US" w:eastAsia="zh-CN" w:bidi="ar"/>
        </w:rPr>
        <w:t xml:space="preserve"> contents):</w:t>
      </w:r>
    </w:p>
    <w:p w14:paraId="19E45BC9">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return</w:t>
      </w:r>
      <w:r>
        <w:rPr>
          <w:rFonts w:hint="default" w:ascii="Times New Roman" w:hAnsi="Times New Roman" w:eastAsia="Consolas" w:cs="Times New Roman"/>
          <w:b w:val="0"/>
          <w:bCs w:val="0"/>
          <w:color w:val="auto"/>
          <w:kern w:val="0"/>
          <w:sz w:val="24"/>
          <w:szCs w:val="24"/>
          <w:shd w:val="clear" w:fill="282C34"/>
          <w:lang w:val="en-US" w:eastAsia="zh-CN" w:bidi="ar"/>
        </w:rPr>
        <w:t xml:space="preserve"> messagebox.showerror(</w:t>
      </w:r>
      <w:r>
        <w:rPr>
          <w:rFonts w:hint="default" w:ascii="Times New Roman" w:hAnsi="Times New Roman" w:eastAsia="Consolas" w:cs="Times New Roman"/>
          <w:b w:val="0"/>
          <w:bCs w:val="0"/>
          <w:color w:val="auto"/>
          <w:kern w:val="0"/>
          <w:sz w:val="24"/>
          <w:szCs w:val="24"/>
          <w:shd w:val="clear" w:fill="282C34"/>
          <w:lang w:val="en-US" w:eastAsia="zh-CN" w:bidi="ar"/>
        </w:rPr>
        <w:t>"Input Error"</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"Both fields are required"</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45A103FA">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with</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open</w:t>
      </w:r>
      <w:r>
        <w:rPr>
          <w:rFonts w:hint="default" w:ascii="Times New Roman" w:hAnsi="Times New Roman" w:eastAsia="Consolas" w:cs="Times New Roman"/>
          <w:b w:val="0"/>
          <w:bCs w:val="0"/>
          <w:color w:val="auto"/>
          <w:kern w:val="0"/>
          <w:sz w:val="24"/>
          <w:szCs w:val="24"/>
          <w:shd w:val="clear" w:fill="282C34"/>
          <w:lang w:val="en-US" w:eastAsia="zh-CN" w:bidi="ar"/>
        </w:rPr>
        <w:t xml:space="preserve">(path, </w:t>
      </w:r>
      <w:r>
        <w:rPr>
          <w:rFonts w:hint="default" w:ascii="Times New Roman" w:hAnsi="Times New Roman" w:eastAsia="Consolas" w:cs="Times New Roman"/>
          <w:b w:val="0"/>
          <w:bCs w:val="0"/>
          <w:color w:val="auto"/>
          <w:kern w:val="0"/>
          <w:sz w:val="24"/>
          <w:szCs w:val="24"/>
          <w:shd w:val="clear" w:fill="282C34"/>
          <w:lang w:val="en-US" w:eastAsia="zh-CN" w:bidi="ar"/>
        </w:rPr>
        <w:t>'w'</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as</w:t>
      </w:r>
      <w:r>
        <w:rPr>
          <w:rFonts w:hint="default" w:ascii="Times New Roman" w:hAnsi="Times New Roman" w:eastAsia="Consolas" w:cs="Times New Roman"/>
          <w:b w:val="0"/>
          <w:bCs w:val="0"/>
          <w:color w:val="auto"/>
          <w:kern w:val="0"/>
          <w:sz w:val="24"/>
          <w:szCs w:val="24"/>
          <w:shd w:val="clear" w:fill="282C34"/>
          <w:lang w:val="en-US" w:eastAsia="zh-CN" w:bidi="ar"/>
        </w:rPr>
        <w:t xml:space="preserve"> file:</w:t>
      </w:r>
    </w:p>
    <w:p w14:paraId="1C229C98">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file.write(contents)</w:t>
      </w:r>
    </w:p>
    <w:p w14:paraId="4C887C40">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if</w:t>
      </w:r>
      <w:r>
        <w:rPr>
          <w:rFonts w:hint="default" w:ascii="Times New Roman" w:hAnsi="Times New Roman" w:eastAsia="Consolas" w:cs="Times New Roman"/>
          <w:b w:val="0"/>
          <w:bCs w:val="0"/>
          <w:color w:val="auto"/>
          <w:kern w:val="0"/>
          <w:sz w:val="24"/>
          <w:szCs w:val="24"/>
          <w:shd w:val="clear" w:fill="282C34"/>
          <w:lang w:val="en-US" w:eastAsia="zh-CN" w:bidi="ar"/>
        </w:rPr>
        <w:t xml:space="preserve"> gui_inputs:</w:t>
      </w:r>
    </w:p>
    <w:p w14:paraId="644843CB">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messagebox.showinfo(</w:t>
      </w:r>
      <w:r>
        <w:rPr>
          <w:rFonts w:hint="default" w:ascii="Times New Roman" w:hAnsi="Times New Roman" w:eastAsia="Consolas" w:cs="Times New Roman"/>
          <w:b w:val="0"/>
          <w:bCs w:val="0"/>
          <w:color w:val="auto"/>
          <w:kern w:val="0"/>
          <w:sz w:val="24"/>
          <w:szCs w:val="24"/>
          <w:shd w:val="clear" w:fill="282C34"/>
          <w:lang w:val="en-US" w:eastAsia="zh-CN" w:bidi="ar"/>
        </w:rPr>
        <w:t>"Success"</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f</w:t>
      </w:r>
      <w:r>
        <w:rPr>
          <w:rFonts w:hint="default" w:ascii="Times New Roman" w:hAnsi="Times New Roman" w:eastAsia="Consolas" w:cs="Times New Roman"/>
          <w:b w:val="0"/>
          <w:bCs w:val="0"/>
          <w:color w:val="auto"/>
          <w:kern w:val="0"/>
          <w:sz w:val="24"/>
          <w:szCs w:val="24"/>
          <w:shd w:val="clear" w:fill="282C34"/>
          <w:lang w:val="en-US" w:eastAsia="zh-CN" w:bidi="ar"/>
        </w:rPr>
        <w:t xml:space="preserve">"Dockerfile created at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path</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515C2C94">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except</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Exception</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as</w:t>
      </w:r>
      <w:r>
        <w:rPr>
          <w:rFonts w:hint="default" w:ascii="Times New Roman" w:hAnsi="Times New Roman" w:eastAsia="Consolas" w:cs="Times New Roman"/>
          <w:b w:val="0"/>
          <w:bCs w:val="0"/>
          <w:color w:val="auto"/>
          <w:kern w:val="0"/>
          <w:sz w:val="24"/>
          <w:szCs w:val="24"/>
          <w:shd w:val="clear" w:fill="282C34"/>
          <w:lang w:val="en-US" w:eastAsia="zh-CN" w:bidi="ar"/>
        </w:rPr>
        <w:t xml:space="preserve"> e:</w:t>
      </w:r>
    </w:p>
    <w:p w14:paraId="6E171211">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if</w:t>
      </w:r>
      <w:r>
        <w:rPr>
          <w:rFonts w:hint="default" w:ascii="Times New Roman" w:hAnsi="Times New Roman" w:eastAsia="Consolas" w:cs="Times New Roman"/>
          <w:b w:val="0"/>
          <w:bCs w:val="0"/>
          <w:color w:val="auto"/>
          <w:kern w:val="0"/>
          <w:sz w:val="24"/>
          <w:szCs w:val="24"/>
          <w:shd w:val="clear" w:fill="282C34"/>
          <w:lang w:val="en-US" w:eastAsia="zh-CN" w:bidi="ar"/>
        </w:rPr>
        <w:t xml:space="preserve"> gui_inputs:</w:t>
      </w:r>
    </w:p>
    <w:p w14:paraId="1D8CAFEA">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messagebox.showerror(</w:t>
      </w:r>
      <w:r>
        <w:rPr>
          <w:rFonts w:hint="default" w:ascii="Times New Roman" w:hAnsi="Times New Roman" w:eastAsia="Consolas" w:cs="Times New Roman"/>
          <w:b w:val="0"/>
          <w:bCs w:val="0"/>
          <w:color w:val="auto"/>
          <w:kern w:val="0"/>
          <w:sz w:val="24"/>
          <w:szCs w:val="24"/>
          <w:shd w:val="clear" w:fill="282C34"/>
          <w:lang w:val="en-US" w:eastAsia="zh-CN" w:bidi="ar"/>
        </w:rPr>
        <w:t>"Error"</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f</w:t>
      </w:r>
      <w:r>
        <w:rPr>
          <w:rFonts w:hint="default" w:ascii="Times New Roman" w:hAnsi="Times New Roman" w:eastAsia="Consolas" w:cs="Times New Roman"/>
          <w:b w:val="0"/>
          <w:bCs w:val="0"/>
          <w:color w:val="auto"/>
          <w:kern w:val="0"/>
          <w:sz w:val="24"/>
          <w:szCs w:val="24"/>
          <w:shd w:val="clear" w:fill="282C34"/>
          <w:lang w:val="en-US" w:eastAsia="zh-CN" w:bidi="ar"/>
        </w:rPr>
        <w:t xml:space="preserve">"Failed to create Dockerfile: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e</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01A6D59D">
      <w:pPr>
        <w:numPr>
          <w:ilvl w:val="0"/>
          <w:numId w:val="0"/>
        </w:num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2. Build Docker Image: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Builds a Docker image using a specified Dockerfile and assigns a user-defined name/tag to the image.</w:t>
      </w:r>
    </w:p>
    <w:p w14:paraId="7EB8BE3E">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p>
    <w:p w14:paraId="0BD05CDA">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def</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build_docker_image</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i/>
          <w:iCs/>
          <w:color w:val="auto"/>
          <w:kern w:val="0"/>
          <w:sz w:val="24"/>
          <w:szCs w:val="24"/>
          <w:shd w:val="clear" w:fill="282C34"/>
          <w:lang w:val="en-US" w:eastAsia="zh-CN" w:bidi="ar"/>
        </w:rPr>
        <w:t>dockerfile_path</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None</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i/>
          <w:iCs/>
          <w:color w:val="auto"/>
          <w:kern w:val="0"/>
          <w:sz w:val="24"/>
          <w:szCs w:val="24"/>
          <w:shd w:val="clear" w:fill="282C34"/>
          <w:lang w:val="en-US" w:eastAsia="zh-CN" w:bidi="ar"/>
        </w:rPr>
        <w:t>image_name</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None</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i/>
          <w:iCs/>
          <w:color w:val="auto"/>
          <w:kern w:val="0"/>
          <w:sz w:val="24"/>
          <w:szCs w:val="24"/>
          <w:shd w:val="clear" w:fill="282C34"/>
          <w:lang w:val="en-US" w:eastAsia="zh-CN" w:bidi="ar"/>
        </w:rPr>
        <w:t>gui_inputs</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False</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i/>
          <w:iCs/>
          <w:color w:val="auto"/>
          <w:kern w:val="0"/>
          <w:sz w:val="24"/>
          <w:szCs w:val="24"/>
          <w:shd w:val="clear" w:fill="282C34"/>
          <w:lang w:val="en-US" w:eastAsia="zh-CN" w:bidi="ar"/>
        </w:rPr>
        <w:t>dockerfile_entry</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None</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i/>
          <w:iCs/>
          <w:color w:val="auto"/>
          <w:kern w:val="0"/>
          <w:sz w:val="24"/>
          <w:szCs w:val="24"/>
          <w:shd w:val="clear" w:fill="282C34"/>
          <w:lang w:val="en-US" w:eastAsia="zh-CN" w:bidi="ar"/>
        </w:rPr>
        <w:t>image_entry</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None</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7012E1D3">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try</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5DD283EB">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if</w:t>
      </w:r>
      <w:r>
        <w:rPr>
          <w:rFonts w:hint="default" w:ascii="Times New Roman" w:hAnsi="Times New Roman" w:eastAsia="Consolas" w:cs="Times New Roman"/>
          <w:b w:val="0"/>
          <w:bCs w:val="0"/>
          <w:color w:val="auto"/>
          <w:kern w:val="0"/>
          <w:sz w:val="24"/>
          <w:szCs w:val="24"/>
          <w:shd w:val="clear" w:fill="282C34"/>
          <w:lang w:val="en-US" w:eastAsia="zh-CN" w:bidi="ar"/>
        </w:rPr>
        <w:t xml:space="preserve"> gui_inputs:</w:t>
      </w:r>
    </w:p>
    <w:p w14:paraId="0A0EB7A0">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dockerfile_path, image_name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 xml:space="preserve"> dockerfile_entry.get(), image_entry.get()</w:t>
      </w:r>
    </w:p>
    <w:p w14:paraId="5B958A19">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if</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not</w:t>
      </w:r>
      <w:r>
        <w:rPr>
          <w:rFonts w:hint="default" w:ascii="Times New Roman" w:hAnsi="Times New Roman" w:eastAsia="Consolas" w:cs="Times New Roman"/>
          <w:b w:val="0"/>
          <w:bCs w:val="0"/>
          <w:color w:val="auto"/>
          <w:kern w:val="0"/>
          <w:sz w:val="24"/>
          <w:szCs w:val="24"/>
          <w:shd w:val="clear" w:fill="282C34"/>
          <w:lang w:val="en-US" w:eastAsia="zh-CN" w:bidi="ar"/>
        </w:rPr>
        <w:t xml:space="preserve"> (dockerfile_path </w:t>
      </w:r>
      <w:r>
        <w:rPr>
          <w:rFonts w:hint="default" w:ascii="Times New Roman" w:hAnsi="Times New Roman" w:eastAsia="Consolas" w:cs="Times New Roman"/>
          <w:b w:val="0"/>
          <w:bCs w:val="0"/>
          <w:color w:val="auto"/>
          <w:kern w:val="0"/>
          <w:sz w:val="24"/>
          <w:szCs w:val="24"/>
          <w:shd w:val="clear" w:fill="282C34"/>
          <w:lang w:val="en-US" w:eastAsia="zh-CN" w:bidi="ar"/>
        </w:rPr>
        <w:t>and</w:t>
      </w:r>
      <w:r>
        <w:rPr>
          <w:rFonts w:hint="default" w:ascii="Times New Roman" w:hAnsi="Times New Roman" w:eastAsia="Consolas" w:cs="Times New Roman"/>
          <w:b w:val="0"/>
          <w:bCs w:val="0"/>
          <w:color w:val="auto"/>
          <w:kern w:val="0"/>
          <w:sz w:val="24"/>
          <w:szCs w:val="24"/>
          <w:shd w:val="clear" w:fill="282C34"/>
          <w:lang w:val="en-US" w:eastAsia="zh-CN" w:bidi="ar"/>
        </w:rPr>
        <w:t xml:space="preserve"> image_name):</w:t>
      </w:r>
    </w:p>
    <w:p w14:paraId="125CDED4">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return</w:t>
      </w:r>
      <w:r>
        <w:rPr>
          <w:rFonts w:hint="default" w:ascii="Times New Roman" w:hAnsi="Times New Roman" w:eastAsia="Consolas" w:cs="Times New Roman"/>
          <w:b w:val="0"/>
          <w:bCs w:val="0"/>
          <w:color w:val="auto"/>
          <w:kern w:val="0"/>
          <w:sz w:val="24"/>
          <w:szCs w:val="24"/>
          <w:shd w:val="clear" w:fill="282C34"/>
          <w:lang w:val="en-US" w:eastAsia="zh-CN" w:bidi="ar"/>
        </w:rPr>
        <w:t xml:space="preserve"> messagebox.showerror(</w:t>
      </w:r>
      <w:r>
        <w:rPr>
          <w:rFonts w:hint="default" w:ascii="Times New Roman" w:hAnsi="Times New Roman" w:eastAsia="Consolas" w:cs="Times New Roman"/>
          <w:b w:val="0"/>
          <w:bCs w:val="0"/>
          <w:color w:val="auto"/>
          <w:kern w:val="0"/>
          <w:sz w:val="24"/>
          <w:szCs w:val="24"/>
          <w:shd w:val="clear" w:fill="282C34"/>
          <w:lang w:val="en-US" w:eastAsia="zh-CN" w:bidi="ar"/>
        </w:rPr>
        <w:t>"Input Error"</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"Both fields are required"</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02B56191">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result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 xml:space="preserve"> os.popen(</w:t>
      </w:r>
      <w:r>
        <w:rPr>
          <w:rFonts w:hint="default" w:ascii="Times New Roman" w:hAnsi="Times New Roman" w:eastAsia="Consolas" w:cs="Times New Roman"/>
          <w:b w:val="0"/>
          <w:bCs w:val="0"/>
          <w:color w:val="auto"/>
          <w:kern w:val="0"/>
          <w:sz w:val="24"/>
          <w:szCs w:val="24"/>
          <w:shd w:val="clear" w:fill="282C34"/>
          <w:lang w:val="en-US" w:eastAsia="zh-CN" w:bidi="ar"/>
        </w:rPr>
        <w:t>f</w:t>
      </w:r>
      <w:r>
        <w:rPr>
          <w:rFonts w:hint="default" w:ascii="Times New Roman" w:hAnsi="Times New Roman" w:eastAsia="Consolas" w:cs="Times New Roman"/>
          <w:b w:val="0"/>
          <w:bCs w:val="0"/>
          <w:color w:val="auto"/>
          <w:kern w:val="0"/>
          <w:sz w:val="24"/>
          <w:szCs w:val="24"/>
          <w:shd w:val="clear" w:fill="282C34"/>
          <w:lang w:val="en-US" w:eastAsia="zh-CN" w:bidi="ar"/>
        </w:rPr>
        <w:t xml:space="preserve">"docker build -t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image_name</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 xml:space="preserve"> -f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dockerfile_path</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).read()</w:t>
      </w:r>
    </w:p>
    <w:p w14:paraId="68133416">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if</w:t>
      </w:r>
      <w:r>
        <w:rPr>
          <w:rFonts w:hint="default" w:ascii="Times New Roman" w:hAnsi="Times New Roman" w:eastAsia="Consolas" w:cs="Times New Roman"/>
          <w:b w:val="0"/>
          <w:bCs w:val="0"/>
          <w:color w:val="auto"/>
          <w:kern w:val="0"/>
          <w:sz w:val="24"/>
          <w:szCs w:val="24"/>
          <w:shd w:val="clear" w:fill="282C34"/>
          <w:lang w:val="en-US" w:eastAsia="zh-CN" w:bidi="ar"/>
        </w:rPr>
        <w:t xml:space="preserve"> gui_inputs:</w:t>
      </w:r>
    </w:p>
    <w:p w14:paraId="25364BF5">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messagebox.showinfo(</w:t>
      </w:r>
      <w:r>
        <w:rPr>
          <w:rFonts w:hint="default" w:ascii="Times New Roman" w:hAnsi="Times New Roman" w:eastAsia="Consolas" w:cs="Times New Roman"/>
          <w:b w:val="0"/>
          <w:bCs w:val="0"/>
          <w:color w:val="auto"/>
          <w:kern w:val="0"/>
          <w:sz w:val="24"/>
          <w:szCs w:val="24"/>
          <w:shd w:val="clear" w:fill="282C34"/>
          <w:lang w:val="en-US" w:eastAsia="zh-CN" w:bidi="ar"/>
        </w:rPr>
        <w:t>"Success"</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f</w:t>
      </w:r>
      <w:r>
        <w:rPr>
          <w:rFonts w:hint="default" w:ascii="Times New Roman" w:hAnsi="Times New Roman" w:eastAsia="Consolas" w:cs="Times New Roman"/>
          <w:b w:val="0"/>
          <w:bCs w:val="0"/>
          <w:color w:val="auto"/>
          <w:kern w:val="0"/>
          <w:sz w:val="24"/>
          <w:szCs w:val="24"/>
          <w:shd w:val="clear" w:fill="282C34"/>
          <w:lang w:val="en-US" w:eastAsia="zh-CN" w:bidi="ar"/>
        </w:rPr>
        <w:t xml:space="preserve">"Docker image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image_name</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 xml:space="preserve"> built successfully!</w:t>
      </w:r>
      <w:r>
        <w:rPr>
          <w:rFonts w:hint="default" w:ascii="Times New Roman" w:hAnsi="Times New Roman" w:eastAsia="Consolas" w:cs="Times New Roman"/>
          <w:b w:val="0"/>
          <w:bCs w:val="0"/>
          <w:color w:val="auto"/>
          <w:kern w:val="0"/>
          <w:sz w:val="24"/>
          <w:szCs w:val="24"/>
          <w:shd w:val="clear" w:fill="282C34"/>
          <w:lang w:val="en-US" w:eastAsia="zh-CN" w:bidi="ar"/>
        </w:rPr>
        <w:t>\n\n{</w:t>
      </w:r>
      <w:r>
        <w:rPr>
          <w:rFonts w:hint="default" w:ascii="Times New Roman" w:hAnsi="Times New Roman" w:eastAsia="Consolas" w:cs="Times New Roman"/>
          <w:b w:val="0"/>
          <w:bCs w:val="0"/>
          <w:color w:val="auto"/>
          <w:kern w:val="0"/>
          <w:sz w:val="24"/>
          <w:szCs w:val="24"/>
          <w:shd w:val="clear" w:fill="282C34"/>
          <w:lang w:val="en-US" w:eastAsia="zh-CN" w:bidi="ar"/>
        </w:rPr>
        <w:t>result</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26BFFA88">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except</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Exception</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as</w:t>
      </w:r>
      <w:r>
        <w:rPr>
          <w:rFonts w:hint="default" w:ascii="Times New Roman" w:hAnsi="Times New Roman" w:eastAsia="Consolas" w:cs="Times New Roman"/>
          <w:b w:val="0"/>
          <w:bCs w:val="0"/>
          <w:color w:val="auto"/>
          <w:kern w:val="0"/>
          <w:sz w:val="24"/>
          <w:szCs w:val="24"/>
          <w:shd w:val="clear" w:fill="282C34"/>
          <w:lang w:val="en-US" w:eastAsia="zh-CN" w:bidi="ar"/>
        </w:rPr>
        <w:t xml:space="preserve"> e:</w:t>
      </w:r>
    </w:p>
    <w:p w14:paraId="2D8F2033">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if</w:t>
      </w:r>
      <w:r>
        <w:rPr>
          <w:rFonts w:hint="default" w:ascii="Times New Roman" w:hAnsi="Times New Roman" w:eastAsia="Consolas" w:cs="Times New Roman"/>
          <w:b w:val="0"/>
          <w:bCs w:val="0"/>
          <w:color w:val="auto"/>
          <w:kern w:val="0"/>
          <w:sz w:val="24"/>
          <w:szCs w:val="24"/>
          <w:shd w:val="clear" w:fill="282C34"/>
          <w:lang w:val="en-US" w:eastAsia="zh-CN" w:bidi="ar"/>
        </w:rPr>
        <w:t xml:space="preserve"> gui_inputs:</w:t>
      </w:r>
    </w:p>
    <w:p w14:paraId="45A71B9F">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messagebox.showerror(</w:t>
      </w:r>
      <w:r>
        <w:rPr>
          <w:rFonts w:hint="default" w:ascii="Times New Roman" w:hAnsi="Times New Roman" w:eastAsia="Consolas" w:cs="Times New Roman"/>
          <w:b w:val="0"/>
          <w:bCs w:val="0"/>
          <w:color w:val="auto"/>
          <w:kern w:val="0"/>
          <w:sz w:val="24"/>
          <w:szCs w:val="24"/>
          <w:shd w:val="clear" w:fill="282C34"/>
          <w:lang w:val="en-US" w:eastAsia="zh-CN" w:bidi="ar"/>
        </w:rPr>
        <w:t>"Error"</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f</w:t>
      </w:r>
      <w:r>
        <w:rPr>
          <w:rFonts w:hint="default" w:ascii="Times New Roman" w:hAnsi="Times New Roman" w:eastAsia="Consolas" w:cs="Times New Roman"/>
          <w:b w:val="0"/>
          <w:bCs w:val="0"/>
          <w:color w:val="auto"/>
          <w:kern w:val="0"/>
          <w:sz w:val="24"/>
          <w:szCs w:val="24"/>
          <w:shd w:val="clear" w:fill="282C34"/>
          <w:lang w:val="en-US" w:eastAsia="zh-CN" w:bidi="ar"/>
        </w:rPr>
        <w:t xml:space="preserve">"Failed to build Docker image: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e</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7725FBAB">
      <w:pPr>
        <w:numPr>
          <w:ilvl w:val="0"/>
          <w:numId w:val="0"/>
        </w:numPr>
        <w:rPr>
          <w:rFonts w:hint="default" w:ascii="Times New Roman" w:hAnsi="Times New Roman" w:cs="Times New Roman"/>
          <w:color w:val="auto"/>
          <w:sz w:val="24"/>
          <w:szCs w:val="24"/>
        </w:rPr>
      </w:pPr>
    </w:p>
    <w:p w14:paraId="68E8963C">
      <w:pPr>
        <w:numPr>
          <w:ilvl w:val="0"/>
          <w:numId w:val="0"/>
        </w:num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3. List Docker Images and Containers: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Displays all available Docker images and running containers.</w:t>
      </w:r>
    </w:p>
    <w:p w14:paraId="59F32F93">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p>
    <w:p w14:paraId="77DE9595">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def</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list_docker_images</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015335B3">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try</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4F90F6B6">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result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 xml:space="preserve"> os.popen(</w:t>
      </w:r>
      <w:r>
        <w:rPr>
          <w:rFonts w:hint="default" w:ascii="Times New Roman" w:hAnsi="Times New Roman" w:eastAsia="Consolas" w:cs="Times New Roman"/>
          <w:b w:val="0"/>
          <w:bCs w:val="0"/>
          <w:color w:val="auto"/>
          <w:kern w:val="0"/>
          <w:sz w:val="24"/>
          <w:szCs w:val="24"/>
          <w:shd w:val="clear" w:fill="282C34"/>
          <w:lang w:val="en-US" w:eastAsia="zh-CN" w:bidi="ar"/>
        </w:rPr>
        <w:t>"docker images"</w:t>
      </w:r>
      <w:r>
        <w:rPr>
          <w:rFonts w:hint="default" w:ascii="Times New Roman" w:hAnsi="Times New Roman" w:eastAsia="Consolas" w:cs="Times New Roman"/>
          <w:b w:val="0"/>
          <w:bCs w:val="0"/>
          <w:color w:val="auto"/>
          <w:kern w:val="0"/>
          <w:sz w:val="24"/>
          <w:szCs w:val="24"/>
          <w:shd w:val="clear" w:fill="282C34"/>
          <w:lang w:val="en-US" w:eastAsia="zh-CN" w:bidi="ar"/>
        </w:rPr>
        <w:t>).read()</w:t>
      </w:r>
    </w:p>
    <w:p w14:paraId="407E748B">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return</w:t>
      </w:r>
      <w:r>
        <w:rPr>
          <w:rFonts w:hint="default" w:ascii="Times New Roman" w:hAnsi="Times New Roman" w:eastAsia="Consolas" w:cs="Times New Roman"/>
          <w:b w:val="0"/>
          <w:bCs w:val="0"/>
          <w:color w:val="auto"/>
          <w:kern w:val="0"/>
          <w:sz w:val="24"/>
          <w:szCs w:val="24"/>
          <w:shd w:val="clear" w:fill="282C34"/>
          <w:lang w:val="en-US" w:eastAsia="zh-CN" w:bidi="ar"/>
        </w:rPr>
        <w:t xml:space="preserve"> result</w:t>
      </w:r>
    </w:p>
    <w:p w14:paraId="6F1C888C">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except</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Exception</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as</w:t>
      </w:r>
      <w:r>
        <w:rPr>
          <w:rFonts w:hint="default" w:ascii="Times New Roman" w:hAnsi="Times New Roman" w:eastAsia="Consolas" w:cs="Times New Roman"/>
          <w:b w:val="0"/>
          <w:bCs w:val="0"/>
          <w:color w:val="auto"/>
          <w:kern w:val="0"/>
          <w:sz w:val="24"/>
          <w:szCs w:val="24"/>
          <w:shd w:val="clear" w:fill="282C34"/>
          <w:lang w:val="en-US" w:eastAsia="zh-CN" w:bidi="ar"/>
        </w:rPr>
        <w:t xml:space="preserve"> e:</w:t>
      </w:r>
    </w:p>
    <w:p w14:paraId="2983F59B">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kern w:val="0"/>
          <w:sz w:val="24"/>
          <w:szCs w:val="24"/>
          <w:shd w:val="clear" w:fill="282C34"/>
          <w:lang w:val="en-US" w:eastAsia="zh-CN" w:bidi="ar"/>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return</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f</w:t>
      </w:r>
      <w:r>
        <w:rPr>
          <w:rFonts w:hint="default" w:ascii="Times New Roman" w:hAnsi="Times New Roman" w:eastAsia="Consolas" w:cs="Times New Roman"/>
          <w:b w:val="0"/>
          <w:bCs w:val="0"/>
          <w:color w:val="auto"/>
          <w:kern w:val="0"/>
          <w:sz w:val="24"/>
          <w:szCs w:val="24"/>
          <w:shd w:val="clear" w:fill="282C34"/>
          <w:lang w:val="en-US" w:eastAsia="zh-CN" w:bidi="ar"/>
        </w:rPr>
        <w:t xml:space="preserve">"Error: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e</w:t>
      </w:r>
      <w:r>
        <w:rPr>
          <w:rFonts w:hint="default" w:ascii="Times New Roman" w:hAnsi="Times New Roman" w:eastAsia="Consolas" w:cs="Times New Roman"/>
          <w:b w:val="0"/>
          <w:bCs w:val="0"/>
          <w:color w:val="auto"/>
          <w:kern w:val="0"/>
          <w:sz w:val="24"/>
          <w:szCs w:val="24"/>
          <w:shd w:val="clear" w:fill="282C34"/>
          <w:lang w:val="en-US" w:eastAsia="zh-CN" w:bidi="ar"/>
        </w:rPr>
        <w:t>}\n</w:t>
      </w:r>
      <w:r>
        <w:rPr>
          <w:rFonts w:hint="default" w:ascii="Times New Roman" w:hAnsi="Times New Roman" w:eastAsia="Consolas" w:cs="Times New Roman"/>
          <w:b w:val="0"/>
          <w:bCs w:val="0"/>
          <w:color w:val="auto"/>
          <w:kern w:val="0"/>
          <w:sz w:val="24"/>
          <w:szCs w:val="24"/>
          <w:shd w:val="clear" w:fill="282C34"/>
          <w:lang w:val="en-US" w:eastAsia="zh-CN" w:bidi="ar"/>
        </w:rPr>
        <w:t>This error may indicate that the Docker daemon is not running."</w:t>
      </w:r>
    </w:p>
    <w:p w14:paraId="61100B0E">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kern w:val="0"/>
          <w:sz w:val="24"/>
          <w:szCs w:val="24"/>
          <w:shd w:val="clear" w:fill="282C34"/>
          <w:lang w:val="en-US" w:eastAsia="zh-CN" w:bidi="ar"/>
        </w:rPr>
      </w:pPr>
    </w:p>
    <w:p w14:paraId="016F2541">
      <w:pPr>
        <w:numPr>
          <w:ilvl w:val="0"/>
          <w:numId w:val="0"/>
        </w:numPr>
        <w:rPr>
          <w:rFonts w:hint="default" w:ascii="Times New Roman" w:hAnsi="Times New Roman" w:cs="Times New Roman"/>
          <w:color w:val="auto"/>
          <w:sz w:val="24"/>
          <w:szCs w:val="24"/>
        </w:rPr>
      </w:pPr>
    </w:p>
    <w:p w14:paraId="4755CA20">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p>
    <w:p w14:paraId="42785B71">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def</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list_running_containers</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7E60F4ED">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try</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055CA562">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result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 xml:space="preserve"> os.popen(</w:t>
      </w:r>
      <w:r>
        <w:rPr>
          <w:rFonts w:hint="default" w:ascii="Times New Roman" w:hAnsi="Times New Roman" w:eastAsia="Consolas" w:cs="Times New Roman"/>
          <w:b w:val="0"/>
          <w:bCs w:val="0"/>
          <w:color w:val="auto"/>
          <w:kern w:val="0"/>
          <w:sz w:val="24"/>
          <w:szCs w:val="24"/>
          <w:shd w:val="clear" w:fill="282C34"/>
          <w:lang w:val="en-US" w:eastAsia="zh-CN" w:bidi="ar"/>
        </w:rPr>
        <w:t>"docker ps"</w:t>
      </w:r>
      <w:r>
        <w:rPr>
          <w:rFonts w:hint="default" w:ascii="Times New Roman" w:hAnsi="Times New Roman" w:eastAsia="Consolas" w:cs="Times New Roman"/>
          <w:b w:val="0"/>
          <w:bCs w:val="0"/>
          <w:color w:val="auto"/>
          <w:kern w:val="0"/>
          <w:sz w:val="24"/>
          <w:szCs w:val="24"/>
          <w:shd w:val="clear" w:fill="282C34"/>
          <w:lang w:val="en-US" w:eastAsia="zh-CN" w:bidi="ar"/>
        </w:rPr>
        <w:t>).read()</w:t>
      </w:r>
    </w:p>
    <w:p w14:paraId="0214AED0">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return</w:t>
      </w:r>
      <w:r>
        <w:rPr>
          <w:rFonts w:hint="default" w:ascii="Times New Roman" w:hAnsi="Times New Roman" w:eastAsia="Consolas" w:cs="Times New Roman"/>
          <w:b w:val="0"/>
          <w:bCs w:val="0"/>
          <w:color w:val="auto"/>
          <w:kern w:val="0"/>
          <w:sz w:val="24"/>
          <w:szCs w:val="24"/>
          <w:shd w:val="clear" w:fill="282C34"/>
          <w:lang w:val="en-US" w:eastAsia="zh-CN" w:bidi="ar"/>
        </w:rPr>
        <w:t xml:space="preserve"> result</w:t>
      </w:r>
    </w:p>
    <w:p w14:paraId="6720E79D">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except</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Exception</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as</w:t>
      </w:r>
      <w:r>
        <w:rPr>
          <w:rFonts w:hint="default" w:ascii="Times New Roman" w:hAnsi="Times New Roman" w:eastAsia="Consolas" w:cs="Times New Roman"/>
          <w:b w:val="0"/>
          <w:bCs w:val="0"/>
          <w:color w:val="auto"/>
          <w:kern w:val="0"/>
          <w:sz w:val="24"/>
          <w:szCs w:val="24"/>
          <w:shd w:val="clear" w:fill="282C34"/>
          <w:lang w:val="en-US" w:eastAsia="zh-CN" w:bidi="ar"/>
        </w:rPr>
        <w:t xml:space="preserve"> e:</w:t>
      </w:r>
    </w:p>
    <w:p w14:paraId="52BCA297">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return</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f</w:t>
      </w:r>
      <w:r>
        <w:rPr>
          <w:rFonts w:hint="default" w:ascii="Times New Roman" w:hAnsi="Times New Roman" w:eastAsia="Consolas" w:cs="Times New Roman"/>
          <w:b w:val="0"/>
          <w:bCs w:val="0"/>
          <w:color w:val="auto"/>
          <w:kern w:val="0"/>
          <w:sz w:val="24"/>
          <w:szCs w:val="24"/>
          <w:shd w:val="clear" w:fill="282C34"/>
          <w:lang w:val="en-US" w:eastAsia="zh-CN" w:bidi="ar"/>
        </w:rPr>
        <w:t xml:space="preserve">"Error: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e</w:t>
      </w:r>
      <w:r>
        <w:rPr>
          <w:rFonts w:hint="default" w:ascii="Times New Roman" w:hAnsi="Times New Roman" w:eastAsia="Consolas" w:cs="Times New Roman"/>
          <w:b w:val="0"/>
          <w:bCs w:val="0"/>
          <w:color w:val="auto"/>
          <w:kern w:val="0"/>
          <w:sz w:val="24"/>
          <w:szCs w:val="24"/>
          <w:shd w:val="clear" w:fill="282C34"/>
          <w:lang w:val="en-US" w:eastAsia="zh-CN" w:bidi="ar"/>
        </w:rPr>
        <w:t>}\n</w:t>
      </w:r>
      <w:r>
        <w:rPr>
          <w:rFonts w:hint="default" w:ascii="Times New Roman" w:hAnsi="Times New Roman" w:eastAsia="Consolas" w:cs="Times New Roman"/>
          <w:b w:val="0"/>
          <w:bCs w:val="0"/>
          <w:color w:val="auto"/>
          <w:kern w:val="0"/>
          <w:sz w:val="24"/>
          <w:szCs w:val="24"/>
          <w:shd w:val="clear" w:fill="282C34"/>
          <w:lang w:val="en-US" w:eastAsia="zh-CN" w:bidi="ar"/>
        </w:rPr>
        <w:t>This error may indicate that the Docker daemon is not running."</w:t>
      </w:r>
    </w:p>
    <w:p w14:paraId="6E6F1716">
      <w:pPr>
        <w:keepNext w:val="0"/>
        <w:keepLines w:val="0"/>
        <w:widowControl/>
        <w:suppressLineNumbers w:val="0"/>
        <w:jc w:val="left"/>
        <w:rPr>
          <w:rFonts w:hint="default" w:ascii="Times New Roman" w:hAnsi="Times New Roman" w:cs="Times New Roman"/>
          <w:color w:val="auto"/>
          <w:sz w:val="24"/>
          <w:szCs w:val="24"/>
        </w:rPr>
      </w:pPr>
    </w:p>
    <w:p w14:paraId="78929425">
      <w:pPr>
        <w:numPr>
          <w:ilvl w:val="0"/>
          <w:numId w:val="0"/>
        </w:numPr>
        <w:rPr>
          <w:rFonts w:hint="default" w:ascii="Times New Roman" w:hAnsi="Times New Roman" w:cs="Times New Roman"/>
          <w:color w:val="auto"/>
          <w:sz w:val="24"/>
          <w:szCs w:val="24"/>
        </w:rPr>
      </w:pPr>
    </w:p>
    <w:p w14:paraId="3FFEC3C1">
      <w:pPr>
        <w:numPr>
          <w:ilvl w:val="0"/>
          <w:numId w:val="0"/>
        </w:num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4. Stop Docker Containers: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Enables users to stop a running container by providing its ID or name.</w:t>
      </w:r>
    </w:p>
    <w:p w14:paraId="0138D8E2">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p>
    <w:p w14:paraId="0955CA9F">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def</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stop_container</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i/>
          <w:iCs/>
          <w:color w:val="auto"/>
          <w:kern w:val="0"/>
          <w:sz w:val="24"/>
          <w:szCs w:val="24"/>
          <w:shd w:val="clear" w:fill="282C34"/>
          <w:lang w:val="en-US" w:eastAsia="zh-CN" w:bidi="ar"/>
        </w:rPr>
        <w:t>container_id</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None</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i/>
          <w:iCs/>
          <w:color w:val="auto"/>
          <w:kern w:val="0"/>
          <w:sz w:val="24"/>
          <w:szCs w:val="24"/>
          <w:shd w:val="clear" w:fill="282C34"/>
          <w:lang w:val="en-US" w:eastAsia="zh-CN" w:bidi="ar"/>
        </w:rPr>
        <w:t>gui_inputs</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False</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i/>
          <w:iCs/>
          <w:color w:val="auto"/>
          <w:kern w:val="0"/>
          <w:sz w:val="24"/>
          <w:szCs w:val="24"/>
          <w:shd w:val="clear" w:fill="282C34"/>
          <w:lang w:val="en-US" w:eastAsia="zh-CN" w:bidi="ar"/>
        </w:rPr>
        <w:t>container_id_entry</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None</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586C0516">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try</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1EE0D0D4">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if</w:t>
      </w:r>
      <w:r>
        <w:rPr>
          <w:rFonts w:hint="default" w:ascii="Times New Roman" w:hAnsi="Times New Roman" w:eastAsia="Consolas" w:cs="Times New Roman"/>
          <w:b w:val="0"/>
          <w:bCs w:val="0"/>
          <w:color w:val="auto"/>
          <w:kern w:val="0"/>
          <w:sz w:val="24"/>
          <w:szCs w:val="24"/>
          <w:shd w:val="clear" w:fill="282C34"/>
          <w:lang w:val="en-US" w:eastAsia="zh-CN" w:bidi="ar"/>
        </w:rPr>
        <w:t xml:space="preserve"> gui_inputs:</w:t>
      </w:r>
    </w:p>
    <w:p w14:paraId="20A02ABE">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container_id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 xml:space="preserve"> container_id_entry.get()</w:t>
      </w:r>
    </w:p>
    <w:p w14:paraId="05BAD3F2">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if</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not</w:t>
      </w:r>
      <w:r>
        <w:rPr>
          <w:rFonts w:hint="default" w:ascii="Times New Roman" w:hAnsi="Times New Roman" w:eastAsia="Consolas" w:cs="Times New Roman"/>
          <w:b w:val="0"/>
          <w:bCs w:val="0"/>
          <w:color w:val="auto"/>
          <w:kern w:val="0"/>
          <w:sz w:val="24"/>
          <w:szCs w:val="24"/>
          <w:shd w:val="clear" w:fill="282C34"/>
          <w:lang w:val="en-US" w:eastAsia="zh-CN" w:bidi="ar"/>
        </w:rPr>
        <w:t xml:space="preserve"> container_id:</w:t>
      </w:r>
    </w:p>
    <w:p w14:paraId="7E8494CA">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return</w:t>
      </w:r>
      <w:r>
        <w:rPr>
          <w:rFonts w:hint="default" w:ascii="Times New Roman" w:hAnsi="Times New Roman" w:eastAsia="Consolas" w:cs="Times New Roman"/>
          <w:b w:val="0"/>
          <w:bCs w:val="0"/>
          <w:color w:val="auto"/>
          <w:kern w:val="0"/>
          <w:sz w:val="24"/>
          <w:szCs w:val="24"/>
          <w:shd w:val="clear" w:fill="282C34"/>
          <w:lang w:val="en-US" w:eastAsia="zh-CN" w:bidi="ar"/>
        </w:rPr>
        <w:t xml:space="preserve"> messagebox.showerror(</w:t>
      </w:r>
      <w:r>
        <w:rPr>
          <w:rFonts w:hint="default" w:ascii="Times New Roman" w:hAnsi="Times New Roman" w:eastAsia="Consolas" w:cs="Times New Roman"/>
          <w:b w:val="0"/>
          <w:bCs w:val="0"/>
          <w:color w:val="auto"/>
          <w:kern w:val="0"/>
          <w:sz w:val="24"/>
          <w:szCs w:val="24"/>
          <w:shd w:val="clear" w:fill="282C34"/>
          <w:lang w:val="en-US" w:eastAsia="zh-CN" w:bidi="ar"/>
        </w:rPr>
        <w:t>"Input Error"</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"Container ID/Name is required"</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3ECE6E19">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result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 xml:space="preserve"> os.popen(</w:t>
      </w:r>
      <w:r>
        <w:rPr>
          <w:rFonts w:hint="default" w:ascii="Times New Roman" w:hAnsi="Times New Roman" w:eastAsia="Consolas" w:cs="Times New Roman"/>
          <w:b w:val="0"/>
          <w:bCs w:val="0"/>
          <w:color w:val="auto"/>
          <w:kern w:val="0"/>
          <w:sz w:val="24"/>
          <w:szCs w:val="24"/>
          <w:shd w:val="clear" w:fill="282C34"/>
          <w:lang w:val="en-US" w:eastAsia="zh-CN" w:bidi="ar"/>
        </w:rPr>
        <w:t>f</w:t>
      </w:r>
      <w:r>
        <w:rPr>
          <w:rFonts w:hint="default" w:ascii="Times New Roman" w:hAnsi="Times New Roman" w:eastAsia="Consolas" w:cs="Times New Roman"/>
          <w:b w:val="0"/>
          <w:bCs w:val="0"/>
          <w:color w:val="auto"/>
          <w:kern w:val="0"/>
          <w:sz w:val="24"/>
          <w:szCs w:val="24"/>
          <w:shd w:val="clear" w:fill="282C34"/>
          <w:lang w:val="en-US" w:eastAsia="zh-CN" w:bidi="ar"/>
        </w:rPr>
        <w:t xml:space="preserve">"docker stop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container_id</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).read()</w:t>
      </w:r>
    </w:p>
    <w:p w14:paraId="06E3D0D9">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messagebox.showinfo(</w:t>
      </w:r>
      <w:r>
        <w:rPr>
          <w:rFonts w:hint="default" w:ascii="Times New Roman" w:hAnsi="Times New Roman" w:eastAsia="Consolas" w:cs="Times New Roman"/>
          <w:b w:val="0"/>
          <w:bCs w:val="0"/>
          <w:color w:val="auto"/>
          <w:kern w:val="0"/>
          <w:sz w:val="24"/>
          <w:szCs w:val="24"/>
          <w:shd w:val="clear" w:fill="282C34"/>
          <w:lang w:val="en-US" w:eastAsia="zh-CN" w:bidi="ar"/>
        </w:rPr>
        <w:t>"Success"</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f</w:t>
      </w:r>
      <w:r>
        <w:rPr>
          <w:rFonts w:hint="default" w:ascii="Times New Roman" w:hAnsi="Times New Roman" w:eastAsia="Consolas" w:cs="Times New Roman"/>
          <w:b w:val="0"/>
          <w:bCs w:val="0"/>
          <w:color w:val="auto"/>
          <w:kern w:val="0"/>
          <w:sz w:val="24"/>
          <w:szCs w:val="24"/>
          <w:shd w:val="clear" w:fill="282C34"/>
          <w:lang w:val="en-US" w:eastAsia="zh-CN" w:bidi="ar"/>
        </w:rPr>
        <w:t xml:space="preserve">"Container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container_id</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 xml:space="preserve"> stopped successfully!</w:t>
      </w:r>
      <w:r>
        <w:rPr>
          <w:rFonts w:hint="default" w:ascii="Times New Roman" w:hAnsi="Times New Roman" w:eastAsia="Consolas" w:cs="Times New Roman"/>
          <w:b w:val="0"/>
          <w:bCs w:val="0"/>
          <w:color w:val="auto"/>
          <w:kern w:val="0"/>
          <w:sz w:val="24"/>
          <w:szCs w:val="24"/>
          <w:shd w:val="clear" w:fill="282C34"/>
          <w:lang w:val="en-US" w:eastAsia="zh-CN" w:bidi="ar"/>
        </w:rPr>
        <w:t>\n\n{</w:t>
      </w:r>
      <w:r>
        <w:rPr>
          <w:rFonts w:hint="default" w:ascii="Times New Roman" w:hAnsi="Times New Roman" w:eastAsia="Consolas" w:cs="Times New Roman"/>
          <w:b w:val="0"/>
          <w:bCs w:val="0"/>
          <w:color w:val="auto"/>
          <w:kern w:val="0"/>
          <w:sz w:val="24"/>
          <w:szCs w:val="24"/>
          <w:shd w:val="clear" w:fill="282C34"/>
          <w:lang w:val="en-US" w:eastAsia="zh-CN" w:bidi="ar"/>
        </w:rPr>
        <w:t>result</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if</w:t>
      </w:r>
      <w:r>
        <w:rPr>
          <w:rFonts w:hint="default" w:ascii="Times New Roman" w:hAnsi="Times New Roman" w:eastAsia="Consolas" w:cs="Times New Roman"/>
          <w:b w:val="0"/>
          <w:bCs w:val="0"/>
          <w:color w:val="auto"/>
          <w:kern w:val="0"/>
          <w:sz w:val="24"/>
          <w:szCs w:val="24"/>
          <w:shd w:val="clear" w:fill="282C34"/>
          <w:lang w:val="en-US" w:eastAsia="zh-CN" w:bidi="ar"/>
        </w:rPr>
        <w:t xml:space="preserve"> result </w:t>
      </w:r>
      <w:r>
        <w:rPr>
          <w:rFonts w:hint="default" w:ascii="Times New Roman" w:hAnsi="Times New Roman" w:eastAsia="Consolas" w:cs="Times New Roman"/>
          <w:b w:val="0"/>
          <w:bCs w:val="0"/>
          <w:color w:val="auto"/>
          <w:kern w:val="0"/>
          <w:sz w:val="24"/>
          <w:szCs w:val="24"/>
          <w:shd w:val="clear" w:fill="282C34"/>
          <w:lang w:val="en-US" w:eastAsia="zh-CN" w:bidi="ar"/>
        </w:rPr>
        <w:t>else</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f</w:t>
      </w:r>
      <w:r>
        <w:rPr>
          <w:rFonts w:hint="default" w:ascii="Times New Roman" w:hAnsi="Times New Roman" w:eastAsia="Consolas" w:cs="Times New Roman"/>
          <w:b w:val="0"/>
          <w:bCs w:val="0"/>
          <w:color w:val="auto"/>
          <w:kern w:val="0"/>
          <w:sz w:val="24"/>
          <w:szCs w:val="24"/>
          <w:shd w:val="clear" w:fill="282C34"/>
          <w:lang w:val="en-US" w:eastAsia="zh-CN" w:bidi="ar"/>
        </w:rPr>
        <w:t xml:space="preserve">"Container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container_id</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 xml:space="preserve"> stopped successfully!"</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0BCB0F32">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except</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Exception</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as</w:t>
      </w:r>
      <w:r>
        <w:rPr>
          <w:rFonts w:hint="default" w:ascii="Times New Roman" w:hAnsi="Times New Roman" w:eastAsia="Consolas" w:cs="Times New Roman"/>
          <w:b w:val="0"/>
          <w:bCs w:val="0"/>
          <w:color w:val="auto"/>
          <w:kern w:val="0"/>
          <w:sz w:val="24"/>
          <w:szCs w:val="24"/>
          <w:shd w:val="clear" w:fill="282C34"/>
          <w:lang w:val="en-US" w:eastAsia="zh-CN" w:bidi="ar"/>
        </w:rPr>
        <w:t xml:space="preserve"> e:</w:t>
      </w:r>
    </w:p>
    <w:p w14:paraId="36B91138">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if</w:t>
      </w:r>
      <w:r>
        <w:rPr>
          <w:rFonts w:hint="default" w:ascii="Times New Roman" w:hAnsi="Times New Roman" w:eastAsia="Consolas" w:cs="Times New Roman"/>
          <w:b w:val="0"/>
          <w:bCs w:val="0"/>
          <w:color w:val="auto"/>
          <w:kern w:val="0"/>
          <w:sz w:val="24"/>
          <w:szCs w:val="24"/>
          <w:shd w:val="clear" w:fill="282C34"/>
          <w:lang w:val="en-US" w:eastAsia="zh-CN" w:bidi="ar"/>
        </w:rPr>
        <w:t xml:space="preserve"> gui_inputs:</w:t>
      </w:r>
    </w:p>
    <w:p w14:paraId="0E9AC4C9">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messagebox.showerror(</w:t>
      </w:r>
      <w:r>
        <w:rPr>
          <w:rFonts w:hint="default" w:ascii="Times New Roman" w:hAnsi="Times New Roman" w:eastAsia="Consolas" w:cs="Times New Roman"/>
          <w:b w:val="0"/>
          <w:bCs w:val="0"/>
          <w:color w:val="auto"/>
          <w:kern w:val="0"/>
          <w:sz w:val="24"/>
          <w:szCs w:val="24"/>
          <w:shd w:val="clear" w:fill="282C34"/>
          <w:lang w:val="en-US" w:eastAsia="zh-CN" w:bidi="ar"/>
        </w:rPr>
        <w:t>"Error"</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f</w:t>
      </w:r>
      <w:r>
        <w:rPr>
          <w:rFonts w:hint="default" w:ascii="Times New Roman" w:hAnsi="Times New Roman" w:eastAsia="Consolas" w:cs="Times New Roman"/>
          <w:b w:val="0"/>
          <w:bCs w:val="0"/>
          <w:color w:val="auto"/>
          <w:kern w:val="0"/>
          <w:sz w:val="24"/>
          <w:szCs w:val="24"/>
          <w:shd w:val="clear" w:fill="282C34"/>
          <w:lang w:val="en-US" w:eastAsia="zh-CN" w:bidi="ar"/>
        </w:rPr>
        <w:t xml:space="preserve">"Failed to stop container: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e</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5C08A544">
      <w:pPr>
        <w:numPr>
          <w:ilvl w:val="0"/>
          <w:numId w:val="0"/>
        </w:num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5. Search Docker Images: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Performs a local search or queries DockerHub for images.</w:t>
      </w:r>
    </w:p>
    <w:p w14:paraId="3553E992">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p>
    <w:p w14:paraId="0F2BA1C4">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def</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search_image</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i/>
          <w:iCs/>
          <w:color w:val="auto"/>
          <w:kern w:val="0"/>
          <w:sz w:val="24"/>
          <w:szCs w:val="24"/>
          <w:shd w:val="clear" w:fill="282C34"/>
          <w:lang w:val="en-US" w:eastAsia="zh-CN" w:bidi="ar"/>
        </w:rPr>
        <w:t>image_name_entry</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i/>
          <w:iCs/>
          <w:color w:val="auto"/>
          <w:kern w:val="0"/>
          <w:sz w:val="24"/>
          <w:szCs w:val="24"/>
          <w:shd w:val="clear" w:fill="282C34"/>
          <w:lang w:val="en-US" w:eastAsia="zh-CN" w:bidi="ar"/>
        </w:rPr>
        <w:t>result_text</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30D0A71F">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image_name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 xml:space="preserve"> image_name_entry.get()</w:t>
      </w:r>
    </w:p>
    <w:p w14:paraId="694E9103">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if</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not</w:t>
      </w:r>
      <w:r>
        <w:rPr>
          <w:rFonts w:hint="default" w:ascii="Times New Roman" w:hAnsi="Times New Roman" w:eastAsia="Consolas" w:cs="Times New Roman"/>
          <w:b w:val="0"/>
          <w:bCs w:val="0"/>
          <w:color w:val="auto"/>
          <w:kern w:val="0"/>
          <w:sz w:val="24"/>
          <w:szCs w:val="24"/>
          <w:shd w:val="clear" w:fill="282C34"/>
          <w:lang w:val="en-US" w:eastAsia="zh-CN" w:bidi="ar"/>
        </w:rPr>
        <w:t xml:space="preserve"> image_name:</w:t>
      </w:r>
    </w:p>
    <w:p w14:paraId="3052D711">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messagebox.showerror(</w:t>
      </w:r>
      <w:r>
        <w:rPr>
          <w:rFonts w:hint="default" w:ascii="Times New Roman" w:hAnsi="Times New Roman" w:eastAsia="Consolas" w:cs="Times New Roman"/>
          <w:b w:val="0"/>
          <w:bCs w:val="0"/>
          <w:color w:val="auto"/>
          <w:kern w:val="0"/>
          <w:sz w:val="24"/>
          <w:szCs w:val="24"/>
          <w:shd w:val="clear" w:fill="282C34"/>
          <w:lang w:val="en-US" w:eastAsia="zh-CN" w:bidi="ar"/>
        </w:rPr>
        <w:t>"Input Error"</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"Image name/tag is required"</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77FA5B0F">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return</w:t>
      </w:r>
    </w:p>
    <w:p w14:paraId="5E9A6E74">
      <w:pPr>
        <w:keepNext w:val="0"/>
        <w:keepLines w:val="0"/>
        <w:widowControl/>
        <w:suppressLineNumbers w:val="0"/>
        <w:jc w:val="left"/>
        <w:rPr>
          <w:rFonts w:hint="default" w:ascii="Times New Roman" w:hAnsi="Times New Roman" w:cs="Times New Roman"/>
          <w:color w:val="auto"/>
          <w:sz w:val="24"/>
          <w:szCs w:val="24"/>
        </w:rPr>
      </w:pPr>
    </w:p>
    <w:p w14:paraId="41FEC4D5">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try</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15DFC435">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result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 xml:space="preserve"> os.popen(</w:t>
      </w:r>
      <w:r>
        <w:rPr>
          <w:rFonts w:hint="default" w:ascii="Times New Roman" w:hAnsi="Times New Roman" w:eastAsia="Consolas" w:cs="Times New Roman"/>
          <w:b w:val="0"/>
          <w:bCs w:val="0"/>
          <w:color w:val="auto"/>
          <w:kern w:val="0"/>
          <w:sz w:val="24"/>
          <w:szCs w:val="24"/>
          <w:shd w:val="clear" w:fill="282C34"/>
          <w:lang w:val="en-US" w:eastAsia="zh-CN" w:bidi="ar"/>
        </w:rPr>
        <w:t>f</w:t>
      </w:r>
      <w:r>
        <w:rPr>
          <w:rFonts w:hint="default" w:ascii="Times New Roman" w:hAnsi="Times New Roman" w:eastAsia="Consolas" w:cs="Times New Roman"/>
          <w:b w:val="0"/>
          <w:bCs w:val="0"/>
          <w:color w:val="auto"/>
          <w:kern w:val="0"/>
          <w:sz w:val="24"/>
          <w:szCs w:val="24"/>
          <w:shd w:val="clear" w:fill="282C34"/>
          <w:lang w:val="en-US" w:eastAsia="zh-CN" w:bidi="ar"/>
        </w:rPr>
        <w:t>"docker images --filter=reference=</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image_name</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).read()</w:t>
      </w:r>
    </w:p>
    <w:p w14:paraId="1AFD0B57">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result_text.delete(</w:t>
      </w:r>
      <w:r>
        <w:rPr>
          <w:rFonts w:hint="default" w:ascii="Times New Roman" w:hAnsi="Times New Roman" w:eastAsia="Consolas" w:cs="Times New Roman"/>
          <w:b w:val="0"/>
          <w:bCs w:val="0"/>
          <w:color w:val="auto"/>
          <w:kern w:val="0"/>
          <w:sz w:val="24"/>
          <w:szCs w:val="24"/>
          <w:shd w:val="clear" w:fill="282C34"/>
          <w:lang w:val="en-US" w:eastAsia="zh-CN" w:bidi="ar"/>
        </w:rPr>
        <w:t>1.0</w:t>
      </w:r>
      <w:r>
        <w:rPr>
          <w:rFonts w:hint="default" w:ascii="Times New Roman" w:hAnsi="Times New Roman" w:eastAsia="Consolas" w:cs="Times New Roman"/>
          <w:b w:val="0"/>
          <w:bCs w:val="0"/>
          <w:color w:val="auto"/>
          <w:kern w:val="0"/>
          <w:sz w:val="24"/>
          <w:szCs w:val="24"/>
          <w:shd w:val="clear" w:fill="282C34"/>
          <w:lang w:val="en-US" w:eastAsia="zh-CN" w:bidi="ar"/>
        </w:rPr>
        <w:t>, tk.</w:t>
      </w:r>
      <w:r>
        <w:rPr>
          <w:rFonts w:hint="default" w:ascii="Times New Roman" w:hAnsi="Times New Roman" w:eastAsia="Consolas" w:cs="Times New Roman"/>
          <w:b w:val="0"/>
          <w:bCs w:val="0"/>
          <w:color w:val="auto"/>
          <w:kern w:val="0"/>
          <w:sz w:val="24"/>
          <w:szCs w:val="24"/>
          <w:shd w:val="clear" w:fill="282C34"/>
          <w:lang w:val="en-US" w:eastAsia="zh-CN" w:bidi="ar"/>
        </w:rPr>
        <w:t>END</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57269B01">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result_text.insert(tk.</w:t>
      </w:r>
      <w:r>
        <w:rPr>
          <w:rFonts w:hint="default" w:ascii="Times New Roman" w:hAnsi="Times New Roman" w:eastAsia="Consolas" w:cs="Times New Roman"/>
          <w:b w:val="0"/>
          <w:bCs w:val="0"/>
          <w:color w:val="auto"/>
          <w:kern w:val="0"/>
          <w:sz w:val="24"/>
          <w:szCs w:val="24"/>
          <w:shd w:val="clear" w:fill="282C34"/>
          <w:lang w:val="en-US" w:eastAsia="zh-CN" w:bidi="ar"/>
        </w:rPr>
        <w:t>END</w:t>
      </w:r>
      <w:r>
        <w:rPr>
          <w:rFonts w:hint="default" w:ascii="Times New Roman" w:hAnsi="Times New Roman" w:eastAsia="Consolas" w:cs="Times New Roman"/>
          <w:b w:val="0"/>
          <w:bCs w:val="0"/>
          <w:color w:val="auto"/>
          <w:kern w:val="0"/>
          <w:sz w:val="24"/>
          <w:szCs w:val="24"/>
          <w:shd w:val="clear" w:fill="282C34"/>
          <w:lang w:val="en-US" w:eastAsia="zh-CN" w:bidi="ar"/>
        </w:rPr>
        <w:t>, result)</w:t>
      </w:r>
    </w:p>
    <w:p w14:paraId="71F2B9B5">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except</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Exception</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as</w:t>
      </w:r>
      <w:r>
        <w:rPr>
          <w:rFonts w:hint="default" w:ascii="Times New Roman" w:hAnsi="Times New Roman" w:eastAsia="Consolas" w:cs="Times New Roman"/>
          <w:b w:val="0"/>
          <w:bCs w:val="0"/>
          <w:color w:val="auto"/>
          <w:kern w:val="0"/>
          <w:sz w:val="24"/>
          <w:szCs w:val="24"/>
          <w:shd w:val="clear" w:fill="282C34"/>
          <w:lang w:val="en-US" w:eastAsia="zh-CN" w:bidi="ar"/>
        </w:rPr>
        <w:t xml:space="preserve"> e:</w:t>
      </w:r>
    </w:p>
    <w:p w14:paraId="528B6646">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messagebox.showerror(</w:t>
      </w:r>
      <w:r>
        <w:rPr>
          <w:rFonts w:hint="default" w:ascii="Times New Roman" w:hAnsi="Times New Roman" w:eastAsia="Consolas" w:cs="Times New Roman"/>
          <w:b w:val="0"/>
          <w:bCs w:val="0"/>
          <w:color w:val="auto"/>
          <w:kern w:val="0"/>
          <w:sz w:val="24"/>
          <w:szCs w:val="24"/>
          <w:shd w:val="clear" w:fill="282C34"/>
          <w:lang w:val="en-US" w:eastAsia="zh-CN" w:bidi="ar"/>
        </w:rPr>
        <w:t>"Error"</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f</w:t>
      </w:r>
      <w:r>
        <w:rPr>
          <w:rFonts w:hint="default" w:ascii="Times New Roman" w:hAnsi="Times New Roman" w:eastAsia="Consolas" w:cs="Times New Roman"/>
          <w:b w:val="0"/>
          <w:bCs w:val="0"/>
          <w:color w:val="auto"/>
          <w:kern w:val="0"/>
          <w:sz w:val="24"/>
          <w:szCs w:val="24"/>
          <w:shd w:val="clear" w:fill="282C34"/>
          <w:lang w:val="en-US" w:eastAsia="zh-CN" w:bidi="ar"/>
        </w:rPr>
        <w:t xml:space="preserve">"Error: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e</w:t>
      </w:r>
      <w:r>
        <w:rPr>
          <w:rFonts w:hint="default" w:ascii="Times New Roman" w:hAnsi="Times New Roman" w:eastAsia="Consolas" w:cs="Times New Roman"/>
          <w:b w:val="0"/>
          <w:bCs w:val="0"/>
          <w:color w:val="auto"/>
          <w:kern w:val="0"/>
          <w:sz w:val="24"/>
          <w:szCs w:val="24"/>
          <w:shd w:val="clear" w:fill="282C34"/>
          <w:lang w:val="en-US" w:eastAsia="zh-CN" w:bidi="ar"/>
        </w:rPr>
        <w:t>}\n</w:t>
      </w:r>
      <w:r>
        <w:rPr>
          <w:rFonts w:hint="default" w:ascii="Times New Roman" w:hAnsi="Times New Roman" w:eastAsia="Consolas" w:cs="Times New Roman"/>
          <w:b w:val="0"/>
          <w:bCs w:val="0"/>
          <w:color w:val="auto"/>
          <w:kern w:val="0"/>
          <w:sz w:val="24"/>
          <w:szCs w:val="24"/>
          <w:shd w:val="clear" w:fill="282C34"/>
          <w:lang w:val="en-US" w:eastAsia="zh-CN" w:bidi="ar"/>
        </w:rPr>
        <w:t>This error may indicate that the Docker daemon is not running."</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7B4F6AC4">
      <w:pPr>
        <w:keepNext w:val="0"/>
        <w:keepLines w:val="0"/>
        <w:widowControl/>
        <w:suppressLineNumbers w:val="0"/>
        <w:spacing w:after="240" w:afterAutospacing="0"/>
        <w:jc w:val="left"/>
        <w:rPr>
          <w:rFonts w:hint="default" w:ascii="Times New Roman" w:hAnsi="Times New Roman" w:cs="Times New Roman"/>
          <w:color w:val="auto"/>
          <w:sz w:val="24"/>
          <w:szCs w:val="24"/>
        </w:rPr>
      </w:pPr>
    </w:p>
    <w:p w14:paraId="74FA64B1">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def</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search_image_dockerhub</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i/>
          <w:iCs/>
          <w:color w:val="auto"/>
          <w:kern w:val="0"/>
          <w:sz w:val="24"/>
          <w:szCs w:val="24"/>
          <w:shd w:val="clear" w:fill="282C34"/>
          <w:lang w:val="en-US" w:eastAsia="zh-CN" w:bidi="ar"/>
        </w:rPr>
        <w:t>image_name_entry</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i/>
          <w:iCs/>
          <w:color w:val="auto"/>
          <w:kern w:val="0"/>
          <w:sz w:val="24"/>
          <w:szCs w:val="24"/>
          <w:shd w:val="clear" w:fill="282C34"/>
          <w:lang w:val="en-US" w:eastAsia="zh-CN" w:bidi="ar"/>
        </w:rPr>
        <w:t>result_text</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2F7B8D6E">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image_name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 xml:space="preserve"> image_name_entry.get()</w:t>
      </w:r>
    </w:p>
    <w:p w14:paraId="5B29E3CB">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if</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not</w:t>
      </w:r>
      <w:r>
        <w:rPr>
          <w:rFonts w:hint="default" w:ascii="Times New Roman" w:hAnsi="Times New Roman" w:eastAsia="Consolas" w:cs="Times New Roman"/>
          <w:b w:val="0"/>
          <w:bCs w:val="0"/>
          <w:color w:val="auto"/>
          <w:kern w:val="0"/>
          <w:sz w:val="24"/>
          <w:szCs w:val="24"/>
          <w:shd w:val="clear" w:fill="282C34"/>
          <w:lang w:val="en-US" w:eastAsia="zh-CN" w:bidi="ar"/>
        </w:rPr>
        <w:t xml:space="preserve"> image_name:</w:t>
      </w:r>
    </w:p>
    <w:p w14:paraId="57D97C9D">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messagebox.showerror(</w:t>
      </w:r>
      <w:r>
        <w:rPr>
          <w:rFonts w:hint="default" w:ascii="Times New Roman" w:hAnsi="Times New Roman" w:eastAsia="Consolas" w:cs="Times New Roman"/>
          <w:b w:val="0"/>
          <w:bCs w:val="0"/>
          <w:color w:val="auto"/>
          <w:kern w:val="0"/>
          <w:sz w:val="24"/>
          <w:szCs w:val="24"/>
          <w:shd w:val="clear" w:fill="282C34"/>
          <w:lang w:val="en-US" w:eastAsia="zh-CN" w:bidi="ar"/>
        </w:rPr>
        <w:t>"Input Error"</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"Image name/tag is required"</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53182FD4">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return</w:t>
      </w:r>
    </w:p>
    <w:p w14:paraId="27174615">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try</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73047660">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result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 xml:space="preserve"> os.popen(</w:t>
      </w:r>
      <w:r>
        <w:rPr>
          <w:rFonts w:hint="default" w:ascii="Times New Roman" w:hAnsi="Times New Roman" w:eastAsia="Consolas" w:cs="Times New Roman"/>
          <w:b w:val="0"/>
          <w:bCs w:val="0"/>
          <w:color w:val="auto"/>
          <w:kern w:val="0"/>
          <w:sz w:val="24"/>
          <w:szCs w:val="24"/>
          <w:shd w:val="clear" w:fill="282C34"/>
          <w:lang w:val="en-US" w:eastAsia="zh-CN" w:bidi="ar"/>
        </w:rPr>
        <w:t>f</w:t>
      </w:r>
      <w:r>
        <w:rPr>
          <w:rFonts w:hint="default" w:ascii="Times New Roman" w:hAnsi="Times New Roman" w:eastAsia="Consolas" w:cs="Times New Roman"/>
          <w:b w:val="0"/>
          <w:bCs w:val="0"/>
          <w:color w:val="auto"/>
          <w:kern w:val="0"/>
          <w:sz w:val="24"/>
          <w:szCs w:val="24"/>
          <w:shd w:val="clear" w:fill="282C34"/>
          <w:lang w:val="en-US" w:eastAsia="zh-CN" w:bidi="ar"/>
        </w:rPr>
        <w:t xml:space="preserve">"docker search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image_name</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).read()</w:t>
      </w:r>
    </w:p>
    <w:p w14:paraId="4C1F07E6">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result_text.delete(</w:t>
      </w:r>
      <w:r>
        <w:rPr>
          <w:rFonts w:hint="default" w:ascii="Times New Roman" w:hAnsi="Times New Roman" w:eastAsia="Consolas" w:cs="Times New Roman"/>
          <w:b w:val="0"/>
          <w:bCs w:val="0"/>
          <w:color w:val="auto"/>
          <w:kern w:val="0"/>
          <w:sz w:val="24"/>
          <w:szCs w:val="24"/>
          <w:shd w:val="clear" w:fill="282C34"/>
          <w:lang w:val="en-US" w:eastAsia="zh-CN" w:bidi="ar"/>
        </w:rPr>
        <w:t>1.0</w:t>
      </w:r>
      <w:r>
        <w:rPr>
          <w:rFonts w:hint="default" w:ascii="Times New Roman" w:hAnsi="Times New Roman" w:eastAsia="Consolas" w:cs="Times New Roman"/>
          <w:b w:val="0"/>
          <w:bCs w:val="0"/>
          <w:color w:val="auto"/>
          <w:kern w:val="0"/>
          <w:sz w:val="24"/>
          <w:szCs w:val="24"/>
          <w:shd w:val="clear" w:fill="282C34"/>
          <w:lang w:val="en-US" w:eastAsia="zh-CN" w:bidi="ar"/>
        </w:rPr>
        <w:t>, tk.</w:t>
      </w:r>
      <w:r>
        <w:rPr>
          <w:rFonts w:hint="default" w:ascii="Times New Roman" w:hAnsi="Times New Roman" w:eastAsia="Consolas" w:cs="Times New Roman"/>
          <w:b w:val="0"/>
          <w:bCs w:val="0"/>
          <w:color w:val="auto"/>
          <w:kern w:val="0"/>
          <w:sz w:val="24"/>
          <w:szCs w:val="24"/>
          <w:shd w:val="clear" w:fill="282C34"/>
          <w:lang w:val="en-US" w:eastAsia="zh-CN" w:bidi="ar"/>
        </w:rPr>
        <w:t>END</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3527FEC6">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result_text.insert(tk.</w:t>
      </w:r>
      <w:r>
        <w:rPr>
          <w:rFonts w:hint="default" w:ascii="Times New Roman" w:hAnsi="Times New Roman" w:eastAsia="Consolas" w:cs="Times New Roman"/>
          <w:b w:val="0"/>
          <w:bCs w:val="0"/>
          <w:color w:val="auto"/>
          <w:kern w:val="0"/>
          <w:sz w:val="24"/>
          <w:szCs w:val="24"/>
          <w:shd w:val="clear" w:fill="282C34"/>
          <w:lang w:val="en-US" w:eastAsia="zh-CN" w:bidi="ar"/>
        </w:rPr>
        <w:t>END</w:t>
      </w:r>
      <w:r>
        <w:rPr>
          <w:rFonts w:hint="default" w:ascii="Times New Roman" w:hAnsi="Times New Roman" w:eastAsia="Consolas" w:cs="Times New Roman"/>
          <w:b w:val="0"/>
          <w:bCs w:val="0"/>
          <w:color w:val="auto"/>
          <w:kern w:val="0"/>
          <w:sz w:val="24"/>
          <w:szCs w:val="24"/>
          <w:shd w:val="clear" w:fill="282C34"/>
          <w:lang w:val="en-US" w:eastAsia="zh-CN" w:bidi="ar"/>
        </w:rPr>
        <w:t>, result)</w:t>
      </w:r>
    </w:p>
    <w:p w14:paraId="703553D1">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except</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Exception</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as</w:t>
      </w:r>
      <w:r>
        <w:rPr>
          <w:rFonts w:hint="default" w:ascii="Times New Roman" w:hAnsi="Times New Roman" w:eastAsia="Consolas" w:cs="Times New Roman"/>
          <w:b w:val="0"/>
          <w:bCs w:val="0"/>
          <w:color w:val="auto"/>
          <w:kern w:val="0"/>
          <w:sz w:val="24"/>
          <w:szCs w:val="24"/>
          <w:shd w:val="clear" w:fill="282C34"/>
          <w:lang w:val="en-US" w:eastAsia="zh-CN" w:bidi="ar"/>
        </w:rPr>
        <w:t xml:space="preserve"> e:</w:t>
      </w:r>
    </w:p>
    <w:p w14:paraId="46089829">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messagebox.showerror(</w:t>
      </w:r>
      <w:r>
        <w:rPr>
          <w:rFonts w:hint="default" w:ascii="Times New Roman" w:hAnsi="Times New Roman" w:eastAsia="Consolas" w:cs="Times New Roman"/>
          <w:b w:val="0"/>
          <w:bCs w:val="0"/>
          <w:color w:val="auto"/>
          <w:kern w:val="0"/>
          <w:sz w:val="24"/>
          <w:szCs w:val="24"/>
          <w:shd w:val="clear" w:fill="282C34"/>
          <w:lang w:val="en-US" w:eastAsia="zh-CN" w:bidi="ar"/>
        </w:rPr>
        <w:t>"Error"</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f</w:t>
      </w:r>
      <w:r>
        <w:rPr>
          <w:rFonts w:hint="default" w:ascii="Times New Roman" w:hAnsi="Times New Roman" w:eastAsia="Consolas" w:cs="Times New Roman"/>
          <w:b w:val="0"/>
          <w:bCs w:val="0"/>
          <w:color w:val="auto"/>
          <w:kern w:val="0"/>
          <w:sz w:val="24"/>
          <w:szCs w:val="24"/>
          <w:shd w:val="clear" w:fill="282C34"/>
          <w:lang w:val="en-US" w:eastAsia="zh-CN" w:bidi="ar"/>
        </w:rPr>
        <w:t xml:space="preserve">"Error: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e</w:t>
      </w:r>
      <w:r>
        <w:rPr>
          <w:rFonts w:hint="default" w:ascii="Times New Roman" w:hAnsi="Times New Roman" w:eastAsia="Consolas" w:cs="Times New Roman"/>
          <w:b w:val="0"/>
          <w:bCs w:val="0"/>
          <w:color w:val="auto"/>
          <w:kern w:val="0"/>
          <w:sz w:val="24"/>
          <w:szCs w:val="24"/>
          <w:shd w:val="clear" w:fill="282C34"/>
          <w:lang w:val="en-US" w:eastAsia="zh-CN" w:bidi="ar"/>
        </w:rPr>
        <w:t>}\n</w:t>
      </w:r>
      <w:r>
        <w:rPr>
          <w:rFonts w:hint="default" w:ascii="Times New Roman" w:hAnsi="Times New Roman" w:eastAsia="Consolas" w:cs="Times New Roman"/>
          <w:b w:val="0"/>
          <w:bCs w:val="0"/>
          <w:color w:val="auto"/>
          <w:kern w:val="0"/>
          <w:sz w:val="24"/>
          <w:szCs w:val="24"/>
          <w:shd w:val="clear" w:fill="282C34"/>
          <w:lang w:val="en-US" w:eastAsia="zh-CN" w:bidi="ar"/>
        </w:rPr>
        <w:t>This error may indicate that the Docker daemon is not running."</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231F4285">
      <w:pPr>
        <w:keepNext w:val="0"/>
        <w:keepLines w:val="0"/>
        <w:widowControl/>
        <w:suppressLineNumbers w:val="0"/>
        <w:jc w:val="left"/>
        <w:rPr>
          <w:rFonts w:hint="default" w:ascii="Times New Roman" w:hAnsi="Times New Roman" w:cs="Times New Roman"/>
          <w:color w:val="auto"/>
          <w:sz w:val="24"/>
          <w:szCs w:val="24"/>
        </w:rPr>
      </w:pPr>
    </w:p>
    <w:p w14:paraId="551076AA">
      <w:pPr>
        <w:numPr>
          <w:ilvl w:val="0"/>
          <w:numId w:val="0"/>
        </w:num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6. Pull Docker Images: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Allows users to download an image from DockerHub by providing its name/tag.</w:t>
      </w:r>
    </w:p>
    <w:p w14:paraId="75F63BD0">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p>
    <w:p w14:paraId="0C44F1C0">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def</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pull_image</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i/>
          <w:iCs/>
          <w:color w:val="auto"/>
          <w:kern w:val="0"/>
          <w:sz w:val="24"/>
          <w:szCs w:val="24"/>
          <w:shd w:val="clear" w:fill="282C34"/>
          <w:lang w:val="en-US" w:eastAsia="zh-CN" w:bidi="ar"/>
        </w:rPr>
        <w:t>image_name_entry</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52480BE2">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image_name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 xml:space="preserve"> image_name_entry.get()</w:t>
      </w:r>
    </w:p>
    <w:p w14:paraId="1DFADA32">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if</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not</w:t>
      </w:r>
      <w:r>
        <w:rPr>
          <w:rFonts w:hint="default" w:ascii="Times New Roman" w:hAnsi="Times New Roman" w:eastAsia="Consolas" w:cs="Times New Roman"/>
          <w:b w:val="0"/>
          <w:bCs w:val="0"/>
          <w:color w:val="auto"/>
          <w:kern w:val="0"/>
          <w:sz w:val="24"/>
          <w:szCs w:val="24"/>
          <w:shd w:val="clear" w:fill="282C34"/>
          <w:lang w:val="en-US" w:eastAsia="zh-CN" w:bidi="ar"/>
        </w:rPr>
        <w:t xml:space="preserve"> image_name:</w:t>
      </w:r>
    </w:p>
    <w:p w14:paraId="2781588B">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messagebox.showerror(</w:t>
      </w:r>
      <w:r>
        <w:rPr>
          <w:rFonts w:hint="default" w:ascii="Times New Roman" w:hAnsi="Times New Roman" w:eastAsia="Consolas" w:cs="Times New Roman"/>
          <w:b w:val="0"/>
          <w:bCs w:val="0"/>
          <w:color w:val="auto"/>
          <w:kern w:val="0"/>
          <w:sz w:val="24"/>
          <w:szCs w:val="24"/>
          <w:shd w:val="clear" w:fill="282C34"/>
          <w:lang w:val="en-US" w:eastAsia="zh-CN" w:bidi="ar"/>
        </w:rPr>
        <w:t>"Input Error"</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"Image name/tag is required"</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221F482F">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return</w:t>
      </w:r>
    </w:p>
    <w:p w14:paraId="4F8E4AA0">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try</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798CE0FE">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result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 xml:space="preserve"> os.popen(</w:t>
      </w:r>
      <w:r>
        <w:rPr>
          <w:rFonts w:hint="default" w:ascii="Times New Roman" w:hAnsi="Times New Roman" w:eastAsia="Consolas" w:cs="Times New Roman"/>
          <w:b w:val="0"/>
          <w:bCs w:val="0"/>
          <w:color w:val="auto"/>
          <w:kern w:val="0"/>
          <w:sz w:val="24"/>
          <w:szCs w:val="24"/>
          <w:shd w:val="clear" w:fill="282C34"/>
          <w:lang w:val="en-US" w:eastAsia="zh-CN" w:bidi="ar"/>
        </w:rPr>
        <w:t>f</w:t>
      </w:r>
      <w:r>
        <w:rPr>
          <w:rFonts w:hint="default" w:ascii="Times New Roman" w:hAnsi="Times New Roman" w:eastAsia="Consolas" w:cs="Times New Roman"/>
          <w:b w:val="0"/>
          <w:bCs w:val="0"/>
          <w:color w:val="auto"/>
          <w:kern w:val="0"/>
          <w:sz w:val="24"/>
          <w:szCs w:val="24"/>
          <w:shd w:val="clear" w:fill="282C34"/>
          <w:lang w:val="en-US" w:eastAsia="zh-CN" w:bidi="ar"/>
        </w:rPr>
        <w:t xml:space="preserve">"docker pull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image_name</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).read()</w:t>
      </w:r>
    </w:p>
    <w:p w14:paraId="3FF5B810">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messagebox.showinfo(</w:t>
      </w:r>
      <w:r>
        <w:rPr>
          <w:rFonts w:hint="default" w:ascii="Times New Roman" w:hAnsi="Times New Roman" w:eastAsia="Consolas" w:cs="Times New Roman"/>
          <w:b w:val="0"/>
          <w:bCs w:val="0"/>
          <w:color w:val="auto"/>
          <w:kern w:val="0"/>
          <w:sz w:val="24"/>
          <w:szCs w:val="24"/>
          <w:shd w:val="clear" w:fill="282C34"/>
          <w:lang w:val="en-US" w:eastAsia="zh-CN" w:bidi="ar"/>
        </w:rPr>
        <w:t>"Result"</w:t>
      </w:r>
      <w:r>
        <w:rPr>
          <w:rFonts w:hint="default" w:ascii="Times New Roman" w:hAnsi="Times New Roman" w:eastAsia="Consolas" w:cs="Times New Roman"/>
          <w:b w:val="0"/>
          <w:bCs w:val="0"/>
          <w:color w:val="auto"/>
          <w:kern w:val="0"/>
          <w:sz w:val="24"/>
          <w:szCs w:val="24"/>
          <w:shd w:val="clear" w:fill="282C34"/>
          <w:lang w:val="en-US" w:eastAsia="zh-CN" w:bidi="ar"/>
        </w:rPr>
        <w:t>, result)</w:t>
      </w:r>
    </w:p>
    <w:p w14:paraId="5C0A3A45">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except</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Exception</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as</w:t>
      </w:r>
      <w:r>
        <w:rPr>
          <w:rFonts w:hint="default" w:ascii="Times New Roman" w:hAnsi="Times New Roman" w:eastAsia="Consolas" w:cs="Times New Roman"/>
          <w:b w:val="0"/>
          <w:bCs w:val="0"/>
          <w:color w:val="auto"/>
          <w:kern w:val="0"/>
          <w:sz w:val="24"/>
          <w:szCs w:val="24"/>
          <w:shd w:val="clear" w:fill="282C34"/>
          <w:lang w:val="en-US" w:eastAsia="zh-CN" w:bidi="ar"/>
        </w:rPr>
        <w:t xml:space="preserve"> e:</w:t>
      </w:r>
    </w:p>
    <w:p w14:paraId="56EE2781">
      <w:pPr>
        <w:keepNext w:val="0"/>
        <w:keepLines w:val="0"/>
        <w:widowControl/>
        <w:suppressLineNumbers w:val="0"/>
        <w:shd w:val="clear" w:fill="282C34"/>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282C34"/>
          <w:lang w:val="en-US" w:eastAsia="zh-CN" w:bidi="ar"/>
        </w:rPr>
        <w:t>        messagebox.showerror(</w:t>
      </w:r>
      <w:r>
        <w:rPr>
          <w:rFonts w:hint="default" w:ascii="Times New Roman" w:hAnsi="Times New Roman" w:eastAsia="Consolas" w:cs="Times New Roman"/>
          <w:b w:val="0"/>
          <w:bCs w:val="0"/>
          <w:color w:val="auto"/>
          <w:kern w:val="0"/>
          <w:sz w:val="24"/>
          <w:szCs w:val="24"/>
          <w:shd w:val="clear" w:fill="282C34"/>
          <w:lang w:val="en-US" w:eastAsia="zh-CN" w:bidi="ar"/>
        </w:rPr>
        <w:t>"Error"</w:t>
      </w:r>
      <w:r>
        <w:rPr>
          <w:rFonts w:hint="default" w:ascii="Times New Roman" w:hAnsi="Times New Roman" w:eastAsia="Consolas" w:cs="Times New Roman"/>
          <w:b w:val="0"/>
          <w:bCs w:val="0"/>
          <w:color w:val="auto"/>
          <w:kern w:val="0"/>
          <w:sz w:val="24"/>
          <w:szCs w:val="24"/>
          <w:shd w:val="clear" w:fill="282C34"/>
          <w:lang w:val="en-US" w:eastAsia="zh-CN" w:bidi="ar"/>
        </w:rPr>
        <w:t xml:space="preserve">, </w:t>
      </w:r>
      <w:r>
        <w:rPr>
          <w:rFonts w:hint="default" w:ascii="Times New Roman" w:hAnsi="Times New Roman" w:eastAsia="Consolas" w:cs="Times New Roman"/>
          <w:b w:val="0"/>
          <w:bCs w:val="0"/>
          <w:color w:val="auto"/>
          <w:kern w:val="0"/>
          <w:sz w:val="24"/>
          <w:szCs w:val="24"/>
          <w:shd w:val="clear" w:fill="282C34"/>
          <w:lang w:val="en-US" w:eastAsia="zh-CN" w:bidi="ar"/>
        </w:rPr>
        <w:t>f</w:t>
      </w:r>
      <w:r>
        <w:rPr>
          <w:rFonts w:hint="default" w:ascii="Times New Roman" w:hAnsi="Times New Roman" w:eastAsia="Consolas" w:cs="Times New Roman"/>
          <w:b w:val="0"/>
          <w:bCs w:val="0"/>
          <w:color w:val="auto"/>
          <w:kern w:val="0"/>
          <w:sz w:val="24"/>
          <w:szCs w:val="24"/>
          <w:shd w:val="clear" w:fill="282C34"/>
          <w:lang w:val="en-US" w:eastAsia="zh-CN" w:bidi="ar"/>
        </w:rPr>
        <w:t xml:space="preserve">"Error: </w:t>
      </w:r>
      <w:r>
        <w:rPr>
          <w:rFonts w:hint="default" w:ascii="Times New Roman" w:hAnsi="Times New Roman" w:eastAsia="Consolas" w:cs="Times New Roman"/>
          <w:b w:val="0"/>
          <w:bCs w:val="0"/>
          <w:color w:val="auto"/>
          <w:kern w:val="0"/>
          <w:sz w:val="24"/>
          <w:szCs w:val="24"/>
          <w:shd w:val="clear" w:fill="282C34"/>
          <w:lang w:val="en-US" w:eastAsia="zh-CN" w:bidi="ar"/>
        </w:rPr>
        <w:t>{</w:t>
      </w:r>
      <w:r>
        <w:rPr>
          <w:rFonts w:hint="default" w:ascii="Times New Roman" w:hAnsi="Times New Roman" w:eastAsia="Consolas" w:cs="Times New Roman"/>
          <w:b w:val="0"/>
          <w:bCs w:val="0"/>
          <w:color w:val="auto"/>
          <w:kern w:val="0"/>
          <w:sz w:val="24"/>
          <w:szCs w:val="24"/>
          <w:shd w:val="clear" w:fill="282C34"/>
          <w:lang w:val="en-US" w:eastAsia="zh-CN" w:bidi="ar"/>
        </w:rPr>
        <w:t>e</w:t>
      </w:r>
      <w:r>
        <w:rPr>
          <w:rFonts w:hint="default" w:ascii="Times New Roman" w:hAnsi="Times New Roman" w:eastAsia="Consolas" w:cs="Times New Roman"/>
          <w:b w:val="0"/>
          <w:bCs w:val="0"/>
          <w:color w:val="auto"/>
          <w:kern w:val="0"/>
          <w:sz w:val="24"/>
          <w:szCs w:val="24"/>
          <w:shd w:val="clear" w:fill="282C34"/>
          <w:lang w:val="en-US" w:eastAsia="zh-CN" w:bidi="ar"/>
        </w:rPr>
        <w:t>}\n</w:t>
      </w:r>
      <w:r>
        <w:rPr>
          <w:rFonts w:hint="default" w:ascii="Times New Roman" w:hAnsi="Times New Roman" w:eastAsia="Consolas" w:cs="Times New Roman"/>
          <w:b w:val="0"/>
          <w:bCs w:val="0"/>
          <w:color w:val="auto"/>
          <w:kern w:val="0"/>
          <w:sz w:val="24"/>
          <w:szCs w:val="24"/>
          <w:shd w:val="clear" w:fill="282C34"/>
          <w:lang w:val="en-US" w:eastAsia="zh-CN" w:bidi="ar"/>
        </w:rPr>
        <w:t>This error may indicate that the Docker daemon is not running."</w:t>
      </w:r>
      <w:r>
        <w:rPr>
          <w:rFonts w:hint="default" w:ascii="Times New Roman" w:hAnsi="Times New Roman" w:eastAsia="Consolas" w:cs="Times New Roman"/>
          <w:b w:val="0"/>
          <w:bCs w:val="0"/>
          <w:color w:val="auto"/>
          <w:kern w:val="0"/>
          <w:sz w:val="24"/>
          <w:szCs w:val="24"/>
          <w:shd w:val="clear" w:fill="282C34"/>
          <w:lang w:val="en-US" w:eastAsia="zh-CN" w:bidi="ar"/>
        </w:rPr>
        <w:t>)</w:t>
      </w:r>
    </w:p>
    <w:p w14:paraId="04B82109">
      <w:pPr>
        <w:numPr>
          <w:ilvl w:val="0"/>
          <w:numId w:val="0"/>
        </w:numPr>
        <w:rPr>
          <w:rFonts w:hint="default" w:ascii="Times New Roman" w:hAnsi="Times New Roman" w:cs="Times New Roman"/>
          <w:color w:val="auto"/>
          <w:sz w:val="24"/>
          <w:szCs w:val="24"/>
        </w:rPr>
      </w:pPr>
    </w:p>
    <w:p w14:paraId="0F938746">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Error Handling</w:t>
      </w:r>
    </w:p>
    <w:p w14:paraId="5142C8D8">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 Input Validation: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Ensures valid inputs for CPU models, memory size, disk size, and paths.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2. Error Messages: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Provides detailed error messages for missing files, incorrect inputs, or system failures.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3. Success Notifications: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Displays success messages after completing operations like VM creation or Docker image building.</w:t>
      </w:r>
    </w:p>
    <w:p w14:paraId="28687F05">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Conclusion</w:t>
      </w:r>
    </w:p>
    <w:p w14:paraId="1F434757">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Cloud Management System is a comprehensive tool designed to manage virtualization and containerization efficiently. The GUI ensures ease of use, while the robust error-handling mechanisms enhance reliability. This documentation highlights the design choices and the functionality implemented in the system.</w:t>
      </w:r>
    </w:p>
    <w:bookmarkEnd w:id="0"/>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4A01A6"/>
    <w:multiLevelType w:val="singleLevel"/>
    <w:tmpl w:val="8D4A01A6"/>
    <w:lvl w:ilvl="0" w:tentative="0">
      <w:start w:val="1"/>
      <w:numFmt w:val="decimal"/>
      <w:suff w:val="space"/>
      <w:lvlText w:val="%1."/>
      <w:lvlJc w:val="left"/>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FE701A3"/>
    <w:rsid w:val="2095428E"/>
    <w:rsid w:val="2DB33A4C"/>
    <w:rsid w:val="6ED0429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WPS_1704406481</cp:lastModifiedBy>
  <dcterms:modified xsi:type="dcterms:W3CDTF">2025-05-18T22:24:45Z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2057-12.2.0.21179</vt:lpwstr>
  </property>
  <property fmtid="{D5CDD505-2E9C-101B-9397-08002B2CF9AE}" pid="3" name="ICV">
    <vt:lpwstr>3D5AF6E7603541D7949E90BCDBE294CD_13</vt:lpwstr>
  </property>
</Properties>
</file>